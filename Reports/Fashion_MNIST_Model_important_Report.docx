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A228" w14:textId="77777777" w:rsidR="004F53F0" w:rsidRPr="00560A9A" w:rsidRDefault="006D7EDF">
      <w:pPr>
        <w:pStyle w:val="Title"/>
        <w:rPr>
          <w:sz w:val="72"/>
          <w:szCs w:val="72"/>
        </w:rPr>
      </w:pPr>
      <w:r w:rsidRPr="00560A9A">
        <w:rPr>
          <w:sz w:val="72"/>
          <w:szCs w:val="72"/>
        </w:rPr>
        <w:t>Fashion MNIST CNN Model Report</w:t>
      </w:r>
    </w:p>
    <w:p w14:paraId="5A68CBFF" w14:textId="77777777" w:rsidR="004F53F0" w:rsidRPr="00560A9A" w:rsidRDefault="006D7EDF">
      <w:pPr>
        <w:pStyle w:val="Heading1"/>
        <w:rPr>
          <w:sz w:val="40"/>
          <w:szCs w:val="40"/>
        </w:rPr>
      </w:pPr>
      <w:r w:rsidRPr="00560A9A">
        <w:rPr>
          <w:sz w:val="40"/>
          <w:szCs w:val="40"/>
        </w:rPr>
        <w:t>Introduction</w:t>
      </w:r>
    </w:p>
    <w:p w14:paraId="0344CA6C" w14:textId="4FAFE666" w:rsidR="00560A9A" w:rsidRDefault="006D7EDF">
      <w:pPr>
        <w:rPr>
          <w:sz w:val="28"/>
          <w:szCs w:val="28"/>
        </w:rPr>
      </w:pPr>
      <w:r w:rsidRPr="00560A9A">
        <w:rPr>
          <w:sz w:val="28"/>
          <w:szCs w:val="28"/>
        </w:rPr>
        <w:t xml:space="preserve">This document summarizes the development and training of a Convolutional Neural Network (CNN) on the Fashion MNIST dataset using TensorFlow and Keras. </w:t>
      </w:r>
      <w:proofErr w:type="gramStart"/>
      <w:r w:rsidR="00560A9A">
        <w:rPr>
          <w:sz w:val="28"/>
          <w:szCs w:val="28"/>
        </w:rPr>
        <w:t>.In</w:t>
      </w:r>
      <w:proofErr w:type="gramEnd"/>
      <w:r w:rsidR="00560A9A">
        <w:rPr>
          <w:sz w:val="28"/>
          <w:szCs w:val="28"/>
        </w:rPr>
        <w:t xml:space="preserve"> this document we discuss the result of </w:t>
      </w:r>
      <w:proofErr w:type="spellStart"/>
      <w:r w:rsidR="00560A9A">
        <w:rPr>
          <w:sz w:val="28"/>
          <w:szCs w:val="28"/>
        </w:rPr>
        <w:t>Alex_</w:t>
      </w:r>
      <w:proofErr w:type="gramStart"/>
      <w:r w:rsidR="00560A9A">
        <w:rPr>
          <w:sz w:val="28"/>
          <w:szCs w:val="28"/>
        </w:rPr>
        <w:t>Net</w:t>
      </w:r>
      <w:proofErr w:type="spellEnd"/>
      <w:r w:rsidR="00560A9A">
        <w:rPr>
          <w:sz w:val="28"/>
          <w:szCs w:val="28"/>
        </w:rPr>
        <w:t xml:space="preserve">  as</w:t>
      </w:r>
      <w:proofErr w:type="gramEnd"/>
      <w:r w:rsidR="00560A9A">
        <w:rPr>
          <w:sz w:val="28"/>
          <w:szCs w:val="28"/>
        </w:rPr>
        <w:t xml:space="preserve"> well as some other </w:t>
      </w:r>
      <w:proofErr w:type="spellStart"/>
      <w:proofErr w:type="gramStart"/>
      <w:r w:rsidR="00560A9A">
        <w:rPr>
          <w:sz w:val="28"/>
          <w:szCs w:val="28"/>
        </w:rPr>
        <w:t>well known</w:t>
      </w:r>
      <w:proofErr w:type="spellEnd"/>
      <w:proofErr w:type="gramEnd"/>
      <w:r w:rsidR="00560A9A">
        <w:rPr>
          <w:sz w:val="28"/>
          <w:szCs w:val="28"/>
        </w:rPr>
        <w:t xml:space="preserve"> </w:t>
      </w:r>
      <w:proofErr w:type="gramStart"/>
      <w:r w:rsidR="00560A9A">
        <w:rPr>
          <w:sz w:val="28"/>
          <w:szCs w:val="28"/>
        </w:rPr>
        <w:t>convolution .</w:t>
      </w:r>
      <w:proofErr w:type="gramEnd"/>
      <w:r w:rsidR="00560A9A">
        <w:rPr>
          <w:sz w:val="28"/>
          <w:szCs w:val="28"/>
        </w:rPr>
        <w:t xml:space="preserve"> We also discuss the results and effects of the convolutions on different classes.</w:t>
      </w:r>
    </w:p>
    <w:p w14:paraId="2ACFE22F" w14:textId="45E8AC2C" w:rsidR="00560A9A" w:rsidRDefault="00560A9A">
      <w:pPr>
        <w:rPr>
          <w:sz w:val="28"/>
          <w:szCs w:val="28"/>
        </w:rPr>
      </w:pPr>
      <w:r>
        <w:rPr>
          <w:sz w:val="28"/>
          <w:szCs w:val="28"/>
        </w:rPr>
        <w:t>More specifically, we discuss the classes of identifying Dogs vs Cat [2] and Fashion -MNIST [9].</w:t>
      </w:r>
    </w:p>
    <w:p w14:paraId="0166CBF5" w14:textId="4121B9FB" w:rsidR="004F53F0" w:rsidRPr="00560A9A" w:rsidRDefault="006D7EDF">
      <w:pPr>
        <w:rPr>
          <w:sz w:val="28"/>
          <w:szCs w:val="28"/>
        </w:rPr>
      </w:pPr>
      <w:r w:rsidRPr="00560A9A">
        <w:rPr>
          <w:sz w:val="28"/>
          <w:szCs w:val="28"/>
        </w:rPr>
        <w:t>The Fashion MNIST dataset contains grayscale images of clothing items, and the objective is to classify them into one of ten categories.</w:t>
      </w:r>
    </w:p>
    <w:p w14:paraId="5FAB3312" w14:textId="2D8E4752" w:rsidR="004F53F0" w:rsidRPr="00560A9A" w:rsidRDefault="006D7EDF">
      <w:pPr>
        <w:pStyle w:val="Heading1"/>
        <w:rPr>
          <w:sz w:val="40"/>
          <w:szCs w:val="40"/>
        </w:rPr>
      </w:pPr>
      <w:r w:rsidRPr="00560A9A">
        <w:rPr>
          <w:sz w:val="40"/>
          <w:szCs w:val="40"/>
        </w:rPr>
        <w:t xml:space="preserve">Data </w:t>
      </w:r>
      <w:proofErr w:type="gramStart"/>
      <w:r w:rsidRPr="00560A9A">
        <w:rPr>
          <w:sz w:val="40"/>
          <w:szCs w:val="40"/>
        </w:rPr>
        <w:t>Preprocessing</w:t>
      </w:r>
      <w:r w:rsidR="00560A9A">
        <w:rPr>
          <w:sz w:val="40"/>
          <w:szCs w:val="40"/>
        </w:rPr>
        <w:t>[</w:t>
      </w:r>
      <w:proofErr w:type="gramEnd"/>
      <w:r w:rsidR="00560A9A">
        <w:rPr>
          <w:sz w:val="40"/>
          <w:szCs w:val="40"/>
        </w:rPr>
        <w:t>For Fashion-MNIST]</w:t>
      </w:r>
    </w:p>
    <w:p w14:paraId="45D314CE" w14:textId="77777777" w:rsidR="004F53F0" w:rsidRPr="00560A9A" w:rsidRDefault="006D7EDF">
      <w:pPr>
        <w:rPr>
          <w:sz w:val="28"/>
          <w:szCs w:val="28"/>
        </w:rPr>
      </w:pPr>
      <w:r w:rsidRPr="00560A9A">
        <w:rPr>
          <w:sz w:val="28"/>
          <w:szCs w:val="28"/>
        </w:rPr>
        <w:t>The dataset was loaded and normalized by dividing pixel values by 255. Additionally, a new axis was added to match the input shape required for CNNs.</w:t>
      </w:r>
    </w:p>
    <w:p w14:paraId="30BEA875" w14:textId="77777777" w:rsidR="00560A9A" w:rsidRPr="00560A9A" w:rsidRDefault="006D7EDF" w:rsidP="00560A9A">
      <w:pPr>
        <w:rPr>
          <w:b/>
          <w:bCs/>
          <w:i/>
          <w:iCs/>
          <w:sz w:val="28"/>
          <w:szCs w:val="28"/>
          <w:lang w:val="en-IN"/>
        </w:rPr>
      </w:pPr>
      <w:r w:rsidRPr="00560A9A">
        <w:rPr>
          <w:sz w:val="28"/>
          <w:szCs w:val="28"/>
        </w:rPr>
        <w:br/>
      </w:r>
      <w:r w:rsidRPr="00560A9A">
        <w:rPr>
          <w:b/>
          <w:bCs/>
          <w:i/>
          <w:iCs/>
          <w:sz w:val="28"/>
          <w:szCs w:val="28"/>
        </w:rPr>
        <w:t xml:space="preserve">from </w:t>
      </w:r>
      <w:proofErr w:type="gramStart"/>
      <w:r w:rsidRPr="00560A9A">
        <w:rPr>
          <w:b/>
          <w:bCs/>
          <w:i/>
          <w:iCs/>
          <w:sz w:val="28"/>
          <w:szCs w:val="28"/>
        </w:rPr>
        <w:t>tensorflow.keras</w:t>
      </w:r>
      <w:proofErr w:type="gramEnd"/>
      <w:r w:rsidRPr="00560A9A">
        <w:rPr>
          <w:b/>
          <w:bCs/>
          <w:i/>
          <w:iCs/>
          <w:sz w:val="28"/>
          <w:szCs w:val="28"/>
        </w:rPr>
        <w:t>.datasets import fashion_mnist</w:t>
      </w:r>
      <w:r w:rsidRPr="00560A9A">
        <w:rPr>
          <w:b/>
          <w:bCs/>
          <w:i/>
          <w:iCs/>
          <w:sz w:val="28"/>
          <w:szCs w:val="28"/>
        </w:rPr>
        <w:br/>
      </w:r>
      <w:r w:rsidR="00560A9A" w:rsidRPr="00560A9A">
        <w:rPr>
          <w:b/>
          <w:bCs/>
          <w:i/>
          <w:iCs/>
          <w:sz w:val="28"/>
          <w:szCs w:val="28"/>
          <w:lang w:val="en-IN"/>
        </w:rPr>
        <w:t>(</w:t>
      </w:r>
      <w:proofErr w:type="spellStart"/>
      <w:r w:rsidR="00560A9A" w:rsidRPr="00560A9A">
        <w:rPr>
          <w:b/>
          <w:bCs/>
          <w:i/>
          <w:iCs/>
          <w:sz w:val="28"/>
          <w:szCs w:val="28"/>
          <w:lang w:val="en-IN"/>
        </w:rPr>
        <w:t>x_train</w:t>
      </w:r>
      <w:proofErr w:type="spellEnd"/>
      <w:r w:rsidR="00560A9A" w:rsidRPr="00560A9A">
        <w:rPr>
          <w:b/>
          <w:bCs/>
          <w:i/>
          <w:iCs/>
          <w:sz w:val="28"/>
          <w:szCs w:val="28"/>
          <w:lang w:val="en-IN"/>
        </w:rPr>
        <w:t xml:space="preserve">, </w:t>
      </w:r>
      <w:proofErr w:type="spellStart"/>
      <w:r w:rsidR="00560A9A" w:rsidRPr="00560A9A">
        <w:rPr>
          <w:b/>
          <w:bCs/>
          <w:i/>
          <w:iCs/>
          <w:sz w:val="28"/>
          <w:szCs w:val="28"/>
          <w:lang w:val="en-IN"/>
        </w:rPr>
        <w:t>y_train</w:t>
      </w:r>
      <w:proofErr w:type="spellEnd"/>
      <w:r w:rsidR="00560A9A" w:rsidRPr="00560A9A">
        <w:rPr>
          <w:b/>
          <w:bCs/>
          <w:i/>
          <w:iCs/>
          <w:sz w:val="28"/>
          <w:szCs w:val="28"/>
          <w:lang w:val="en-IN"/>
        </w:rPr>
        <w:t>), (</w:t>
      </w:r>
      <w:proofErr w:type="spellStart"/>
      <w:r w:rsidR="00560A9A" w:rsidRPr="00560A9A">
        <w:rPr>
          <w:b/>
          <w:bCs/>
          <w:i/>
          <w:iCs/>
          <w:sz w:val="28"/>
          <w:szCs w:val="28"/>
          <w:lang w:val="en-IN"/>
        </w:rPr>
        <w:t>x_test</w:t>
      </w:r>
      <w:proofErr w:type="spellEnd"/>
      <w:r w:rsidR="00560A9A" w:rsidRPr="00560A9A">
        <w:rPr>
          <w:b/>
          <w:bCs/>
          <w:i/>
          <w:iCs/>
          <w:sz w:val="28"/>
          <w:szCs w:val="28"/>
          <w:lang w:val="en-IN"/>
        </w:rPr>
        <w:t xml:space="preserve">, </w:t>
      </w:r>
      <w:proofErr w:type="spellStart"/>
      <w:r w:rsidR="00560A9A" w:rsidRPr="00560A9A">
        <w:rPr>
          <w:b/>
          <w:bCs/>
          <w:i/>
          <w:iCs/>
          <w:sz w:val="28"/>
          <w:szCs w:val="28"/>
          <w:lang w:val="en-IN"/>
        </w:rPr>
        <w:t>y_test</w:t>
      </w:r>
      <w:proofErr w:type="spellEnd"/>
      <w:r w:rsidR="00560A9A" w:rsidRPr="00560A9A">
        <w:rPr>
          <w:b/>
          <w:bCs/>
          <w:i/>
          <w:iCs/>
          <w:sz w:val="28"/>
          <w:szCs w:val="28"/>
          <w:lang w:val="en-IN"/>
        </w:rPr>
        <w:t xml:space="preserve">) = </w:t>
      </w:r>
      <w:proofErr w:type="spellStart"/>
      <w:r w:rsidR="00560A9A" w:rsidRPr="00560A9A">
        <w:rPr>
          <w:b/>
          <w:bCs/>
          <w:i/>
          <w:iCs/>
          <w:sz w:val="28"/>
          <w:szCs w:val="28"/>
          <w:lang w:val="en-IN"/>
        </w:rPr>
        <w:t>fashion_</w:t>
      </w:r>
      <w:proofErr w:type="gramStart"/>
      <w:r w:rsidR="00560A9A" w:rsidRPr="00560A9A">
        <w:rPr>
          <w:b/>
          <w:bCs/>
          <w:i/>
          <w:iCs/>
          <w:sz w:val="28"/>
          <w:szCs w:val="28"/>
          <w:lang w:val="en-IN"/>
        </w:rPr>
        <w:t>mnist.load</w:t>
      </w:r>
      <w:proofErr w:type="gramEnd"/>
      <w:r w:rsidR="00560A9A" w:rsidRPr="00560A9A">
        <w:rPr>
          <w:b/>
          <w:bCs/>
          <w:i/>
          <w:iCs/>
          <w:sz w:val="28"/>
          <w:szCs w:val="28"/>
          <w:lang w:val="en-IN"/>
        </w:rPr>
        <w:t>_</w:t>
      </w:r>
      <w:proofErr w:type="gramStart"/>
      <w:r w:rsidR="00560A9A" w:rsidRPr="00560A9A">
        <w:rPr>
          <w:b/>
          <w:bCs/>
          <w:i/>
          <w:iCs/>
          <w:sz w:val="28"/>
          <w:szCs w:val="28"/>
          <w:lang w:val="en-IN"/>
        </w:rPr>
        <w:t>data</w:t>
      </w:r>
      <w:proofErr w:type="spellEnd"/>
      <w:r w:rsidR="00560A9A" w:rsidRPr="00560A9A">
        <w:rPr>
          <w:b/>
          <w:bCs/>
          <w:i/>
          <w:iCs/>
          <w:sz w:val="28"/>
          <w:szCs w:val="28"/>
          <w:lang w:val="en-IN"/>
        </w:rPr>
        <w:t>(</w:t>
      </w:r>
      <w:proofErr w:type="gramEnd"/>
      <w:r w:rsidR="00560A9A" w:rsidRPr="00560A9A">
        <w:rPr>
          <w:b/>
          <w:bCs/>
          <w:i/>
          <w:iCs/>
          <w:sz w:val="28"/>
          <w:szCs w:val="28"/>
          <w:lang w:val="en-IN"/>
        </w:rPr>
        <w:t>)</w:t>
      </w:r>
    </w:p>
    <w:p w14:paraId="1D516FAA" w14:textId="77777777" w:rsidR="00560A9A" w:rsidRPr="00560A9A" w:rsidRDefault="00560A9A" w:rsidP="00560A9A">
      <w:pPr>
        <w:rPr>
          <w:b/>
          <w:bCs/>
          <w:i/>
          <w:iCs/>
          <w:sz w:val="28"/>
          <w:szCs w:val="28"/>
          <w:lang w:val="en-IN"/>
        </w:rPr>
      </w:pPr>
      <w:proofErr w:type="spellStart"/>
      <w:r w:rsidRPr="00560A9A">
        <w:rPr>
          <w:b/>
          <w:bCs/>
          <w:i/>
          <w:iCs/>
          <w:sz w:val="28"/>
          <w:szCs w:val="28"/>
          <w:lang w:val="en-IN"/>
        </w:rPr>
        <w:t>x_train_split</w:t>
      </w:r>
      <w:proofErr w:type="spellEnd"/>
      <w:r w:rsidRPr="00560A9A">
        <w:rPr>
          <w:b/>
          <w:bCs/>
          <w:i/>
          <w:iCs/>
          <w:sz w:val="28"/>
          <w:szCs w:val="28"/>
          <w:lang w:val="en-IN"/>
        </w:rPr>
        <w:t xml:space="preserve">, </w:t>
      </w:r>
      <w:proofErr w:type="spellStart"/>
      <w:r w:rsidRPr="00560A9A">
        <w:rPr>
          <w:b/>
          <w:bCs/>
          <w:i/>
          <w:iCs/>
          <w:sz w:val="28"/>
          <w:szCs w:val="28"/>
          <w:lang w:val="en-IN"/>
        </w:rPr>
        <w:t>x_val_split</w:t>
      </w:r>
      <w:proofErr w:type="spellEnd"/>
      <w:r w:rsidRPr="00560A9A">
        <w:rPr>
          <w:b/>
          <w:bCs/>
          <w:i/>
          <w:iCs/>
          <w:sz w:val="28"/>
          <w:szCs w:val="28"/>
          <w:lang w:val="en-IN"/>
        </w:rPr>
        <w:t xml:space="preserve">, </w:t>
      </w:r>
      <w:proofErr w:type="spellStart"/>
      <w:r w:rsidRPr="00560A9A">
        <w:rPr>
          <w:b/>
          <w:bCs/>
          <w:i/>
          <w:iCs/>
          <w:sz w:val="28"/>
          <w:szCs w:val="28"/>
          <w:lang w:val="en-IN"/>
        </w:rPr>
        <w:t>y_train_split</w:t>
      </w:r>
      <w:proofErr w:type="spellEnd"/>
      <w:r w:rsidRPr="00560A9A">
        <w:rPr>
          <w:b/>
          <w:bCs/>
          <w:i/>
          <w:iCs/>
          <w:sz w:val="28"/>
          <w:szCs w:val="28"/>
          <w:lang w:val="en-IN"/>
        </w:rPr>
        <w:t xml:space="preserve">, </w:t>
      </w:r>
      <w:proofErr w:type="spellStart"/>
      <w:r w:rsidRPr="00560A9A">
        <w:rPr>
          <w:b/>
          <w:bCs/>
          <w:i/>
          <w:iCs/>
          <w:sz w:val="28"/>
          <w:szCs w:val="28"/>
          <w:lang w:val="en-IN"/>
        </w:rPr>
        <w:t>y_val_split</w:t>
      </w:r>
      <w:proofErr w:type="spellEnd"/>
      <w:r w:rsidRPr="00560A9A">
        <w:rPr>
          <w:b/>
          <w:bCs/>
          <w:i/>
          <w:iCs/>
          <w:sz w:val="28"/>
          <w:szCs w:val="28"/>
          <w:lang w:val="en-IN"/>
        </w:rPr>
        <w:t xml:space="preserve"> = </w:t>
      </w:r>
      <w:proofErr w:type="spellStart"/>
      <w:r w:rsidRPr="00560A9A">
        <w:rPr>
          <w:b/>
          <w:bCs/>
          <w:i/>
          <w:iCs/>
          <w:sz w:val="28"/>
          <w:szCs w:val="28"/>
          <w:lang w:val="en-IN"/>
        </w:rPr>
        <w:t>train_test_</w:t>
      </w:r>
      <w:proofErr w:type="gramStart"/>
      <w:r w:rsidRPr="00560A9A">
        <w:rPr>
          <w:b/>
          <w:bCs/>
          <w:i/>
          <w:iCs/>
          <w:sz w:val="28"/>
          <w:szCs w:val="28"/>
          <w:lang w:val="en-IN"/>
        </w:rPr>
        <w:t>split</w:t>
      </w:r>
      <w:proofErr w:type="spellEnd"/>
      <w:r w:rsidRPr="00560A9A">
        <w:rPr>
          <w:b/>
          <w:bCs/>
          <w:i/>
          <w:iCs/>
          <w:sz w:val="28"/>
          <w:szCs w:val="28"/>
          <w:lang w:val="en-IN"/>
        </w:rPr>
        <w:t>(</w:t>
      </w:r>
      <w:proofErr w:type="gramEnd"/>
    </w:p>
    <w:p w14:paraId="58359A75" w14:textId="77777777" w:rsidR="00560A9A" w:rsidRPr="00560A9A" w:rsidRDefault="00560A9A" w:rsidP="00560A9A">
      <w:pPr>
        <w:rPr>
          <w:b/>
          <w:bCs/>
          <w:i/>
          <w:iCs/>
          <w:sz w:val="28"/>
          <w:szCs w:val="28"/>
          <w:lang w:val="en-IN"/>
        </w:rPr>
      </w:pPr>
      <w:r w:rsidRPr="00560A9A">
        <w:rPr>
          <w:b/>
          <w:bCs/>
          <w:i/>
          <w:iCs/>
          <w:sz w:val="28"/>
          <w:szCs w:val="28"/>
          <w:lang w:val="en-IN"/>
        </w:rPr>
        <w:t xml:space="preserve">    </w:t>
      </w:r>
      <w:proofErr w:type="spellStart"/>
      <w:r w:rsidRPr="00560A9A">
        <w:rPr>
          <w:b/>
          <w:bCs/>
          <w:i/>
          <w:iCs/>
          <w:sz w:val="28"/>
          <w:szCs w:val="28"/>
          <w:lang w:val="en-IN"/>
        </w:rPr>
        <w:t>x_train</w:t>
      </w:r>
      <w:proofErr w:type="spellEnd"/>
      <w:r w:rsidRPr="00560A9A">
        <w:rPr>
          <w:b/>
          <w:bCs/>
          <w:i/>
          <w:iCs/>
          <w:sz w:val="28"/>
          <w:szCs w:val="28"/>
          <w:lang w:val="en-IN"/>
        </w:rPr>
        <w:t xml:space="preserve">, </w:t>
      </w:r>
      <w:proofErr w:type="spellStart"/>
      <w:r w:rsidRPr="00560A9A">
        <w:rPr>
          <w:b/>
          <w:bCs/>
          <w:i/>
          <w:iCs/>
          <w:sz w:val="28"/>
          <w:szCs w:val="28"/>
          <w:lang w:val="en-IN"/>
        </w:rPr>
        <w:t>y_train</w:t>
      </w:r>
      <w:proofErr w:type="spellEnd"/>
      <w:r w:rsidRPr="00560A9A">
        <w:rPr>
          <w:b/>
          <w:bCs/>
          <w:i/>
          <w:iCs/>
          <w:sz w:val="28"/>
          <w:szCs w:val="28"/>
          <w:lang w:val="en-IN"/>
        </w:rPr>
        <w:t xml:space="preserve">, </w:t>
      </w:r>
      <w:proofErr w:type="spellStart"/>
      <w:r w:rsidRPr="00560A9A">
        <w:rPr>
          <w:b/>
          <w:bCs/>
          <w:i/>
          <w:iCs/>
          <w:sz w:val="28"/>
          <w:szCs w:val="28"/>
          <w:lang w:val="en-IN"/>
        </w:rPr>
        <w:t>test_size</w:t>
      </w:r>
      <w:proofErr w:type="spellEnd"/>
      <w:r w:rsidRPr="00560A9A">
        <w:rPr>
          <w:b/>
          <w:bCs/>
          <w:i/>
          <w:iCs/>
          <w:sz w:val="28"/>
          <w:szCs w:val="28"/>
          <w:lang w:val="en-IN"/>
        </w:rPr>
        <w:t xml:space="preserve">=0.2, </w:t>
      </w:r>
      <w:proofErr w:type="spellStart"/>
      <w:r w:rsidRPr="00560A9A">
        <w:rPr>
          <w:b/>
          <w:bCs/>
          <w:i/>
          <w:iCs/>
          <w:sz w:val="28"/>
          <w:szCs w:val="28"/>
          <w:lang w:val="en-IN"/>
        </w:rPr>
        <w:t>random_state</w:t>
      </w:r>
      <w:proofErr w:type="spellEnd"/>
      <w:r w:rsidRPr="00560A9A">
        <w:rPr>
          <w:b/>
          <w:bCs/>
          <w:i/>
          <w:iCs/>
          <w:sz w:val="28"/>
          <w:szCs w:val="28"/>
          <w:lang w:val="en-IN"/>
        </w:rPr>
        <w:t>=42</w:t>
      </w:r>
    </w:p>
    <w:p w14:paraId="1B736235" w14:textId="77777777" w:rsidR="00560A9A" w:rsidRDefault="00560A9A" w:rsidP="00560A9A">
      <w:pPr>
        <w:rPr>
          <w:b/>
          <w:bCs/>
          <w:i/>
          <w:iCs/>
          <w:sz w:val="28"/>
          <w:szCs w:val="28"/>
          <w:lang w:val="en-IN"/>
        </w:rPr>
      </w:pPr>
      <w:r w:rsidRPr="00560A9A">
        <w:rPr>
          <w:b/>
          <w:bCs/>
          <w:i/>
          <w:iCs/>
          <w:sz w:val="28"/>
          <w:szCs w:val="28"/>
          <w:lang w:val="en-IN"/>
        </w:rPr>
        <w:t>)</w:t>
      </w:r>
    </w:p>
    <w:p w14:paraId="2E39DD9B" w14:textId="77777777" w:rsidR="00560A9A" w:rsidRPr="00560A9A" w:rsidRDefault="00560A9A" w:rsidP="00560A9A">
      <w:pPr>
        <w:rPr>
          <w:b/>
          <w:bCs/>
          <w:i/>
          <w:iCs/>
          <w:sz w:val="28"/>
          <w:szCs w:val="28"/>
          <w:lang w:val="en-IN"/>
        </w:rPr>
      </w:pPr>
      <w:proofErr w:type="spellStart"/>
      <w:r w:rsidRPr="00560A9A">
        <w:rPr>
          <w:b/>
          <w:bCs/>
          <w:i/>
          <w:iCs/>
          <w:sz w:val="28"/>
          <w:szCs w:val="28"/>
          <w:lang w:val="en-IN"/>
        </w:rPr>
        <w:t>x_train</w:t>
      </w:r>
      <w:proofErr w:type="spellEnd"/>
      <w:r w:rsidRPr="00560A9A">
        <w:rPr>
          <w:b/>
          <w:bCs/>
          <w:i/>
          <w:iCs/>
          <w:sz w:val="28"/>
          <w:szCs w:val="28"/>
          <w:lang w:val="en-IN"/>
        </w:rPr>
        <w:t xml:space="preserve"> = </w:t>
      </w:r>
      <w:proofErr w:type="spellStart"/>
      <w:r w:rsidRPr="00560A9A">
        <w:rPr>
          <w:b/>
          <w:bCs/>
          <w:i/>
          <w:iCs/>
          <w:sz w:val="28"/>
          <w:szCs w:val="28"/>
          <w:lang w:val="en-IN"/>
        </w:rPr>
        <w:t>x_</w:t>
      </w:r>
      <w:proofErr w:type="gramStart"/>
      <w:r w:rsidRPr="00560A9A">
        <w:rPr>
          <w:b/>
          <w:bCs/>
          <w:i/>
          <w:iCs/>
          <w:sz w:val="28"/>
          <w:szCs w:val="28"/>
          <w:lang w:val="en-IN"/>
        </w:rPr>
        <w:t>train.astype</w:t>
      </w:r>
      <w:proofErr w:type="spellEnd"/>
      <w:proofErr w:type="gramEnd"/>
      <w:r w:rsidRPr="00560A9A">
        <w:rPr>
          <w:b/>
          <w:bCs/>
          <w:i/>
          <w:iCs/>
          <w:sz w:val="28"/>
          <w:szCs w:val="28"/>
          <w:lang w:val="en-IN"/>
        </w:rPr>
        <w:t>('float32') / 255.0</w:t>
      </w:r>
    </w:p>
    <w:p w14:paraId="7CF76191" w14:textId="77777777" w:rsidR="00560A9A" w:rsidRPr="00560A9A" w:rsidRDefault="00560A9A" w:rsidP="00560A9A">
      <w:pPr>
        <w:rPr>
          <w:b/>
          <w:bCs/>
          <w:i/>
          <w:iCs/>
          <w:sz w:val="28"/>
          <w:szCs w:val="28"/>
          <w:lang w:val="en-IN"/>
        </w:rPr>
      </w:pPr>
      <w:proofErr w:type="spellStart"/>
      <w:r w:rsidRPr="00560A9A">
        <w:rPr>
          <w:b/>
          <w:bCs/>
          <w:i/>
          <w:iCs/>
          <w:sz w:val="28"/>
          <w:szCs w:val="28"/>
          <w:lang w:val="en-IN"/>
        </w:rPr>
        <w:t>x_test</w:t>
      </w:r>
      <w:proofErr w:type="spellEnd"/>
      <w:r w:rsidRPr="00560A9A">
        <w:rPr>
          <w:b/>
          <w:bCs/>
          <w:i/>
          <w:iCs/>
          <w:sz w:val="28"/>
          <w:szCs w:val="28"/>
          <w:lang w:val="en-IN"/>
        </w:rPr>
        <w:t xml:space="preserve"> = </w:t>
      </w:r>
      <w:proofErr w:type="spellStart"/>
      <w:r w:rsidRPr="00560A9A">
        <w:rPr>
          <w:b/>
          <w:bCs/>
          <w:i/>
          <w:iCs/>
          <w:sz w:val="28"/>
          <w:szCs w:val="28"/>
          <w:lang w:val="en-IN"/>
        </w:rPr>
        <w:t>x_</w:t>
      </w:r>
      <w:proofErr w:type="gramStart"/>
      <w:r w:rsidRPr="00560A9A">
        <w:rPr>
          <w:b/>
          <w:bCs/>
          <w:i/>
          <w:iCs/>
          <w:sz w:val="28"/>
          <w:szCs w:val="28"/>
          <w:lang w:val="en-IN"/>
        </w:rPr>
        <w:t>test.astype</w:t>
      </w:r>
      <w:proofErr w:type="spellEnd"/>
      <w:proofErr w:type="gramEnd"/>
      <w:r w:rsidRPr="00560A9A">
        <w:rPr>
          <w:b/>
          <w:bCs/>
          <w:i/>
          <w:iCs/>
          <w:sz w:val="28"/>
          <w:szCs w:val="28"/>
          <w:lang w:val="en-IN"/>
        </w:rPr>
        <w:t>('float32') / 255.0</w:t>
      </w:r>
    </w:p>
    <w:p w14:paraId="47EC7713" w14:textId="77777777" w:rsidR="00560A9A" w:rsidRPr="00560A9A" w:rsidRDefault="00560A9A" w:rsidP="00560A9A">
      <w:pPr>
        <w:rPr>
          <w:b/>
          <w:bCs/>
          <w:i/>
          <w:iCs/>
          <w:sz w:val="28"/>
          <w:szCs w:val="28"/>
          <w:lang w:val="en-IN"/>
        </w:rPr>
      </w:pPr>
    </w:p>
    <w:p w14:paraId="4DD1EAEB" w14:textId="348B4DB7" w:rsidR="004F53F0" w:rsidRPr="00560A9A" w:rsidRDefault="004F53F0">
      <w:pPr>
        <w:rPr>
          <w:b/>
          <w:bCs/>
          <w:i/>
          <w:iCs/>
          <w:sz w:val="28"/>
          <w:szCs w:val="28"/>
        </w:rPr>
      </w:pPr>
    </w:p>
    <w:p w14:paraId="092E092C" w14:textId="31CF3171" w:rsidR="004F53F0" w:rsidRDefault="006D7EDF">
      <w:pPr>
        <w:pStyle w:val="Heading1"/>
        <w:rPr>
          <w:sz w:val="40"/>
          <w:szCs w:val="40"/>
        </w:rPr>
      </w:pPr>
      <w:r w:rsidRPr="00560A9A">
        <w:rPr>
          <w:sz w:val="40"/>
          <w:szCs w:val="40"/>
        </w:rPr>
        <w:t xml:space="preserve">Model </w:t>
      </w:r>
      <w:proofErr w:type="gramStart"/>
      <w:r w:rsidRPr="00560A9A">
        <w:rPr>
          <w:sz w:val="40"/>
          <w:szCs w:val="40"/>
        </w:rPr>
        <w:t>Architecture</w:t>
      </w:r>
      <w:r w:rsidR="00560A9A">
        <w:rPr>
          <w:sz w:val="40"/>
          <w:szCs w:val="40"/>
        </w:rPr>
        <w:t>[</w:t>
      </w:r>
      <w:proofErr w:type="gramEnd"/>
      <w:r w:rsidR="00560A9A">
        <w:rPr>
          <w:sz w:val="40"/>
          <w:szCs w:val="40"/>
        </w:rPr>
        <w:t>Two cases]</w:t>
      </w:r>
    </w:p>
    <w:p w14:paraId="015A6B36" w14:textId="130F854C" w:rsidR="00560A9A" w:rsidRPr="00560A9A" w:rsidRDefault="00560A9A" w:rsidP="00560A9A">
      <w:pPr>
        <w:rPr>
          <w:b/>
          <w:bCs/>
          <w:sz w:val="72"/>
          <w:szCs w:val="72"/>
        </w:rPr>
      </w:pPr>
      <w:r w:rsidRPr="00560A9A">
        <w:rPr>
          <w:b/>
          <w:bCs/>
          <w:sz w:val="72"/>
          <w:szCs w:val="72"/>
        </w:rPr>
        <w:t>First Case:</w:t>
      </w:r>
    </w:p>
    <w:p w14:paraId="4622A19E" w14:textId="77777777" w:rsidR="004F53F0" w:rsidRPr="00560A9A" w:rsidRDefault="006D7EDF">
      <w:pPr>
        <w:rPr>
          <w:sz w:val="28"/>
          <w:szCs w:val="28"/>
        </w:rPr>
      </w:pPr>
      <w:r w:rsidRPr="00560A9A">
        <w:rPr>
          <w:sz w:val="28"/>
          <w:szCs w:val="28"/>
        </w:rPr>
        <w:t>A sequential CNN model was used with the following layers:</w:t>
      </w:r>
    </w:p>
    <w:p w14:paraId="3BB301D5" w14:textId="77777777" w:rsidR="00560A9A" w:rsidRDefault="006D7EDF">
      <w:pPr>
        <w:rPr>
          <w:sz w:val="28"/>
          <w:szCs w:val="28"/>
        </w:rPr>
      </w:pPr>
      <w:r w:rsidRPr="00560A9A">
        <w:rPr>
          <w:sz w:val="28"/>
          <w:szCs w:val="28"/>
        </w:rPr>
        <w:br/>
        <w:t>model = tf.keras.Sequential([</w:t>
      </w:r>
      <w:r w:rsidRPr="00560A9A">
        <w:rPr>
          <w:sz w:val="28"/>
          <w:szCs w:val="28"/>
        </w:rPr>
        <w:br/>
        <w:t xml:space="preserve">    tf.keras.layers.Conv2D(32, (3,3), activation='relu', input_shape=(28,28,1)),</w:t>
      </w:r>
      <w:r w:rsidRPr="00560A9A">
        <w:rPr>
          <w:sz w:val="28"/>
          <w:szCs w:val="28"/>
        </w:rPr>
        <w:br/>
        <w:t xml:space="preserve">    tf.keras.layers.MaxPooling2D(2,2),</w:t>
      </w:r>
      <w:r w:rsidRPr="00560A9A">
        <w:rPr>
          <w:sz w:val="28"/>
          <w:szCs w:val="28"/>
        </w:rPr>
        <w:br/>
        <w:t xml:space="preserve">    tf.keras.layers.Conv2D(64, (3,3), activation='relu'),</w:t>
      </w:r>
      <w:r w:rsidRPr="00560A9A">
        <w:rPr>
          <w:sz w:val="28"/>
          <w:szCs w:val="28"/>
        </w:rPr>
        <w:br/>
        <w:t xml:space="preserve">    tf.keras.layers.MaxPooling2D(2,2),</w:t>
      </w:r>
      <w:r w:rsidRPr="00560A9A">
        <w:rPr>
          <w:sz w:val="28"/>
          <w:szCs w:val="28"/>
        </w:rPr>
        <w:br/>
        <w:t xml:space="preserve">    tf.keras.layers.Flatten(),</w:t>
      </w:r>
      <w:r w:rsidRPr="00560A9A">
        <w:rPr>
          <w:sz w:val="28"/>
          <w:szCs w:val="28"/>
        </w:rPr>
        <w:br/>
        <w:t xml:space="preserve">    tf.keras.layers.Dense(128, activation='relu'),</w:t>
      </w:r>
      <w:r w:rsidRPr="00560A9A">
        <w:rPr>
          <w:sz w:val="28"/>
          <w:szCs w:val="28"/>
        </w:rPr>
        <w:br/>
        <w:t xml:space="preserve">    tf.keras.layers.Dense(10, activation='softmax')  # 10 classes</w:t>
      </w:r>
      <w:r w:rsidRPr="00560A9A">
        <w:rPr>
          <w:sz w:val="28"/>
          <w:szCs w:val="28"/>
        </w:rPr>
        <w:br/>
        <w:t>])</w:t>
      </w:r>
    </w:p>
    <w:p w14:paraId="6443BD86" w14:textId="4D8513A3" w:rsidR="00560A9A" w:rsidRDefault="00560A9A">
      <w:pPr>
        <w:rPr>
          <w:sz w:val="28"/>
          <w:szCs w:val="28"/>
        </w:rPr>
      </w:pPr>
      <w:r w:rsidRPr="00560A9A">
        <w:rPr>
          <w:noProof/>
          <w:sz w:val="28"/>
          <w:szCs w:val="28"/>
        </w:rPr>
        <w:drawing>
          <wp:inline distT="0" distB="0" distL="0" distR="0" wp14:anchorId="2456216D" wp14:editId="04445BDE">
            <wp:extent cx="7414260" cy="4945380"/>
            <wp:effectExtent l="0" t="0" r="0" b="7620"/>
            <wp:docPr id="113001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4260" cy="4945380"/>
                    </a:xfrm>
                    <a:prstGeom prst="rect">
                      <a:avLst/>
                    </a:prstGeom>
                    <a:noFill/>
                    <a:ln>
                      <a:noFill/>
                    </a:ln>
                  </pic:spPr>
                </pic:pic>
              </a:graphicData>
            </a:graphic>
          </wp:inline>
        </w:drawing>
      </w:r>
    </w:p>
    <w:p w14:paraId="4A58D8BD" w14:textId="48DBD70B" w:rsidR="00560A9A" w:rsidRDefault="00560A9A">
      <w:pPr>
        <w:rPr>
          <w:sz w:val="28"/>
          <w:szCs w:val="28"/>
        </w:rPr>
      </w:pPr>
      <w:r w:rsidRPr="00560A9A">
        <w:rPr>
          <w:noProof/>
          <w:sz w:val="28"/>
          <w:szCs w:val="28"/>
        </w:rPr>
        <w:drawing>
          <wp:inline distT="0" distB="0" distL="0" distR="0" wp14:anchorId="51C4142A" wp14:editId="0B9406F7">
            <wp:extent cx="7147560" cy="5227320"/>
            <wp:effectExtent l="0" t="0" r="0" b="0"/>
            <wp:docPr id="1158015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7560" cy="5227320"/>
                    </a:xfrm>
                    <a:prstGeom prst="rect">
                      <a:avLst/>
                    </a:prstGeom>
                    <a:noFill/>
                    <a:ln>
                      <a:noFill/>
                    </a:ln>
                  </pic:spPr>
                </pic:pic>
              </a:graphicData>
            </a:graphic>
          </wp:inline>
        </w:drawing>
      </w:r>
    </w:p>
    <w:p w14:paraId="57C51CBE" w14:textId="682779FB" w:rsidR="00560A9A" w:rsidRDefault="00560A9A">
      <w:pPr>
        <w:rPr>
          <w:sz w:val="28"/>
          <w:szCs w:val="28"/>
        </w:rPr>
      </w:pPr>
      <w:r>
        <w:rPr>
          <w:sz w:val="28"/>
          <w:szCs w:val="28"/>
        </w:rPr>
        <w:t xml:space="preserve">This actually worked really </w:t>
      </w:r>
      <w:proofErr w:type="gramStart"/>
      <w:r>
        <w:rPr>
          <w:sz w:val="28"/>
          <w:szCs w:val="28"/>
        </w:rPr>
        <w:t>well ,</w:t>
      </w:r>
      <w:proofErr w:type="gramEnd"/>
      <w:r>
        <w:rPr>
          <w:sz w:val="28"/>
          <w:szCs w:val="28"/>
        </w:rPr>
        <w:t xml:space="preserve"> we see the loss steadily decreasing with each epoch and the final accuracy we see is &gt;90</w:t>
      </w:r>
      <w:proofErr w:type="gramStart"/>
      <w:r>
        <w:rPr>
          <w:sz w:val="28"/>
          <w:szCs w:val="28"/>
        </w:rPr>
        <w:t>% .Also</w:t>
      </w:r>
      <w:proofErr w:type="gramEnd"/>
      <w:r>
        <w:rPr>
          <w:sz w:val="28"/>
          <w:szCs w:val="28"/>
        </w:rPr>
        <w:t xml:space="preserve"> the time taken to evaluate each row was low as well(&lt;5ms)</w:t>
      </w:r>
    </w:p>
    <w:p w14:paraId="2D3A2A02" w14:textId="77777777" w:rsidR="00560A9A" w:rsidRDefault="00560A9A">
      <w:pPr>
        <w:rPr>
          <w:sz w:val="28"/>
          <w:szCs w:val="28"/>
        </w:rPr>
      </w:pPr>
    </w:p>
    <w:p w14:paraId="698AD395" w14:textId="77777777" w:rsidR="00560A9A" w:rsidRDefault="00560A9A">
      <w:pPr>
        <w:rPr>
          <w:sz w:val="28"/>
          <w:szCs w:val="28"/>
        </w:rPr>
      </w:pPr>
      <w:r>
        <w:rPr>
          <w:sz w:val="28"/>
          <w:szCs w:val="28"/>
        </w:rPr>
        <w:t xml:space="preserve">I presume the reason being that it is much </w:t>
      </w:r>
      <w:proofErr w:type="gramStart"/>
      <w:r>
        <w:rPr>
          <w:sz w:val="28"/>
          <w:szCs w:val="28"/>
        </w:rPr>
        <w:t>simple ,</w:t>
      </w:r>
      <w:proofErr w:type="gramEnd"/>
      <w:r>
        <w:rPr>
          <w:sz w:val="28"/>
          <w:szCs w:val="28"/>
        </w:rPr>
        <w:t xml:space="preserve"> there are only ten layers and this works really well for greyscale images</w:t>
      </w:r>
    </w:p>
    <w:p w14:paraId="01E8B69B" w14:textId="4C6C1EF7" w:rsidR="00560A9A" w:rsidRDefault="00560A9A" w:rsidP="00560A9A">
      <w:pPr>
        <w:rPr>
          <w:b/>
          <w:bCs/>
          <w:sz w:val="72"/>
          <w:szCs w:val="72"/>
        </w:rPr>
      </w:pPr>
      <w:r>
        <w:rPr>
          <w:b/>
          <w:bCs/>
          <w:sz w:val="72"/>
          <w:szCs w:val="72"/>
        </w:rPr>
        <w:t>Second</w:t>
      </w:r>
      <w:r w:rsidRPr="00560A9A">
        <w:rPr>
          <w:b/>
          <w:bCs/>
          <w:sz w:val="72"/>
          <w:szCs w:val="72"/>
        </w:rPr>
        <w:t xml:space="preserve"> Case:</w:t>
      </w:r>
    </w:p>
    <w:p w14:paraId="2670B05F" w14:textId="508A02CE" w:rsidR="00560A9A" w:rsidRDefault="00560A9A" w:rsidP="00560A9A">
      <w:pPr>
        <w:rPr>
          <w:b/>
          <w:bCs/>
          <w:sz w:val="48"/>
          <w:szCs w:val="48"/>
        </w:rPr>
      </w:pPr>
      <w:r>
        <w:rPr>
          <w:b/>
          <w:bCs/>
          <w:sz w:val="48"/>
          <w:szCs w:val="48"/>
        </w:rPr>
        <w:t xml:space="preserve">We used </w:t>
      </w:r>
      <w:proofErr w:type="spellStart"/>
      <w:proofErr w:type="gramStart"/>
      <w:r>
        <w:rPr>
          <w:b/>
          <w:bCs/>
          <w:sz w:val="48"/>
          <w:szCs w:val="48"/>
        </w:rPr>
        <w:t>AlexNet</w:t>
      </w:r>
      <w:proofErr w:type="spellEnd"/>
      <w:r>
        <w:rPr>
          <w:b/>
          <w:bCs/>
          <w:sz w:val="48"/>
          <w:szCs w:val="48"/>
        </w:rPr>
        <w:t xml:space="preserve"> .</w:t>
      </w:r>
      <w:proofErr w:type="gramEnd"/>
    </w:p>
    <w:p w14:paraId="1522A90A" w14:textId="1DF4D602" w:rsidR="00560A9A" w:rsidRPr="00560A9A" w:rsidRDefault="00560A9A" w:rsidP="00560A9A">
      <w:pPr>
        <w:rPr>
          <w:b/>
          <w:bCs/>
          <w:sz w:val="72"/>
          <w:szCs w:val="72"/>
        </w:rPr>
      </w:pPr>
      <w:r w:rsidRPr="00560A9A">
        <w:rPr>
          <w:b/>
          <w:bCs/>
          <w:noProof/>
          <w:sz w:val="72"/>
          <w:szCs w:val="72"/>
        </w:rPr>
        <w:drawing>
          <wp:inline distT="0" distB="0" distL="0" distR="0" wp14:anchorId="4FFAB516" wp14:editId="417E1B94">
            <wp:extent cx="7048500" cy="6804660"/>
            <wp:effectExtent l="0" t="0" r="0" b="0"/>
            <wp:docPr id="924918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6804660"/>
                    </a:xfrm>
                    <a:prstGeom prst="rect">
                      <a:avLst/>
                    </a:prstGeom>
                    <a:noFill/>
                    <a:ln>
                      <a:noFill/>
                    </a:ln>
                  </pic:spPr>
                </pic:pic>
              </a:graphicData>
            </a:graphic>
          </wp:inline>
        </w:drawing>
      </w:r>
      <w:r w:rsidRPr="00560A9A">
        <w:rPr>
          <w:b/>
          <w:bCs/>
          <w:noProof/>
          <w:sz w:val="72"/>
          <w:szCs w:val="72"/>
        </w:rPr>
        <w:drawing>
          <wp:inline distT="0" distB="0" distL="0" distR="0" wp14:anchorId="6001DAEA" wp14:editId="1860716F">
            <wp:extent cx="7452360" cy="6804660"/>
            <wp:effectExtent l="0" t="0" r="0" b="0"/>
            <wp:docPr id="393009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2360" cy="6804660"/>
                    </a:xfrm>
                    <a:prstGeom prst="rect">
                      <a:avLst/>
                    </a:prstGeom>
                    <a:noFill/>
                    <a:ln>
                      <a:noFill/>
                    </a:ln>
                  </pic:spPr>
                </pic:pic>
              </a:graphicData>
            </a:graphic>
          </wp:inline>
        </w:drawing>
      </w:r>
      <w:r w:rsidRPr="00560A9A">
        <w:rPr>
          <w:b/>
          <w:bCs/>
          <w:noProof/>
          <w:sz w:val="72"/>
          <w:szCs w:val="72"/>
        </w:rPr>
        <w:drawing>
          <wp:inline distT="0" distB="0" distL="0" distR="0" wp14:anchorId="42383F9D" wp14:editId="177F9C86">
            <wp:extent cx="7589520" cy="6865620"/>
            <wp:effectExtent l="0" t="0" r="0" b="0"/>
            <wp:docPr id="545161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9520" cy="6865620"/>
                    </a:xfrm>
                    <a:prstGeom prst="rect">
                      <a:avLst/>
                    </a:prstGeom>
                    <a:noFill/>
                    <a:ln>
                      <a:noFill/>
                    </a:ln>
                  </pic:spPr>
                </pic:pic>
              </a:graphicData>
            </a:graphic>
          </wp:inline>
        </w:drawing>
      </w:r>
      <w:r w:rsidRPr="00560A9A">
        <w:rPr>
          <w:b/>
          <w:bCs/>
          <w:noProof/>
          <w:sz w:val="72"/>
          <w:szCs w:val="72"/>
        </w:rPr>
        <w:drawing>
          <wp:inline distT="0" distB="0" distL="0" distR="0" wp14:anchorId="02ED4680" wp14:editId="77886D89">
            <wp:extent cx="7261860" cy="6659880"/>
            <wp:effectExtent l="0" t="0" r="0" b="7620"/>
            <wp:docPr id="718859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61860" cy="6659880"/>
                    </a:xfrm>
                    <a:prstGeom prst="rect">
                      <a:avLst/>
                    </a:prstGeom>
                    <a:noFill/>
                    <a:ln>
                      <a:noFill/>
                    </a:ln>
                  </pic:spPr>
                </pic:pic>
              </a:graphicData>
            </a:graphic>
          </wp:inline>
        </w:drawing>
      </w:r>
    </w:p>
    <w:p w14:paraId="6244BBE2" w14:textId="3428BBAB" w:rsidR="00560A9A" w:rsidRDefault="0026509B">
      <w:pPr>
        <w:rPr>
          <w:sz w:val="28"/>
          <w:szCs w:val="28"/>
        </w:rPr>
      </w:pPr>
      <w:r>
        <w:rPr>
          <w:sz w:val="28"/>
          <w:szCs w:val="28"/>
        </w:rPr>
        <w:t xml:space="preserve">Here we ran it two </w:t>
      </w:r>
      <w:proofErr w:type="gramStart"/>
      <w:r>
        <w:rPr>
          <w:sz w:val="28"/>
          <w:szCs w:val="28"/>
        </w:rPr>
        <w:t>times ,one</w:t>
      </w:r>
      <w:proofErr w:type="gramEnd"/>
      <w:r>
        <w:rPr>
          <w:sz w:val="28"/>
          <w:szCs w:val="28"/>
        </w:rPr>
        <w:t xml:space="preserve"> with 5 epochs, the other with 20 epochs</w:t>
      </w:r>
    </w:p>
    <w:p w14:paraId="380EE3D8" w14:textId="66F9049D" w:rsidR="0026509B" w:rsidRDefault="0026509B">
      <w:pPr>
        <w:rPr>
          <w:sz w:val="28"/>
          <w:szCs w:val="28"/>
        </w:rPr>
      </w:pPr>
      <w:r>
        <w:rPr>
          <w:sz w:val="28"/>
          <w:szCs w:val="28"/>
        </w:rPr>
        <w:t xml:space="preserve">Either </w:t>
      </w:r>
      <w:proofErr w:type="gramStart"/>
      <w:r>
        <w:rPr>
          <w:sz w:val="28"/>
          <w:szCs w:val="28"/>
        </w:rPr>
        <w:t>way ,it</w:t>
      </w:r>
      <w:proofErr w:type="gramEnd"/>
      <w:r>
        <w:rPr>
          <w:sz w:val="28"/>
          <w:szCs w:val="28"/>
        </w:rPr>
        <w:t xml:space="preserve"> showed that the values do not stabilize at all </w:t>
      </w:r>
    </w:p>
    <w:p w14:paraId="0CCC93A7" w14:textId="28A6B5A3" w:rsidR="0026509B" w:rsidRDefault="0026509B">
      <w:pPr>
        <w:rPr>
          <w:sz w:val="28"/>
          <w:szCs w:val="28"/>
        </w:rPr>
      </w:pPr>
      <w:r>
        <w:rPr>
          <w:sz w:val="28"/>
          <w:szCs w:val="28"/>
        </w:rPr>
        <w:t xml:space="preserve">Here is the model </w:t>
      </w:r>
    </w:p>
    <w:p w14:paraId="399F12ED" w14:textId="0B299E1F" w:rsidR="004F53F0" w:rsidRDefault="006D7EDF">
      <w:r>
        <w:br/>
      </w:r>
      <w:r w:rsidR="0026509B" w:rsidRPr="0026509B">
        <w:rPr>
          <w:noProof/>
          <w:sz w:val="28"/>
          <w:szCs w:val="28"/>
        </w:rPr>
        <w:drawing>
          <wp:inline distT="0" distB="0" distL="0" distR="0" wp14:anchorId="56A3BFDC" wp14:editId="63044864">
            <wp:extent cx="7315200" cy="7010400"/>
            <wp:effectExtent l="0" t="0" r="0" b="0"/>
            <wp:docPr id="1552497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7010400"/>
                    </a:xfrm>
                    <a:prstGeom prst="rect">
                      <a:avLst/>
                    </a:prstGeom>
                    <a:noFill/>
                    <a:ln>
                      <a:noFill/>
                    </a:ln>
                  </pic:spPr>
                </pic:pic>
              </a:graphicData>
            </a:graphic>
          </wp:inline>
        </w:drawing>
      </w:r>
    </w:p>
    <w:p w14:paraId="632792E2" w14:textId="77777777" w:rsidR="000F69D6" w:rsidRDefault="000F69D6"/>
    <w:p w14:paraId="6BAA4FA4" w14:textId="137B1722" w:rsidR="000F69D6" w:rsidRDefault="000F69D6">
      <w:pPr>
        <w:rPr>
          <w:b/>
          <w:bCs/>
          <w:sz w:val="72"/>
          <w:szCs w:val="72"/>
        </w:rPr>
      </w:pPr>
      <w:r w:rsidRPr="000F69D6">
        <w:rPr>
          <w:b/>
          <w:bCs/>
          <w:sz w:val="72"/>
          <w:szCs w:val="72"/>
        </w:rPr>
        <w:t>Class 2: Cats v Dogs</w:t>
      </w:r>
    </w:p>
    <w:p w14:paraId="29DAE4E2" w14:textId="64362076" w:rsidR="000F69D6" w:rsidRDefault="000F69D6">
      <w:pPr>
        <w:rPr>
          <w:b/>
          <w:bCs/>
          <w:sz w:val="40"/>
          <w:szCs w:val="40"/>
        </w:rPr>
      </w:pPr>
      <w:r>
        <w:rPr>
          <w:b/>
          <w:bCs/>
          <w:sz w:val="40"/>
          <w:szCs w:val="40"/>
        </w:rPr>
        <w:t xml:space="preserve">This case was pretty cool. I imagine </w:t>
      </w:r>
      <w:proofErr w:type="spellStart"/>
      <w:r>
        <w:rPr>
          <w:b/>
          <w:bCs/>
          <w:sz w:val="40"/>
          <w:szCs w:val="40"/>
        </w:rPr>
        <w:t>Alex_Net</w:t>
      </w:r>
      <w:proofErr w:type="spellEnd"/>
      <w:r>
        <w:rPr>
          <w:b/>
          <w:bCs/>
          <w:sz w:val="40"/>
          <w:szCs w:val="40"/>
        </w:rPr>
        <w:t xml:space="preserve"> won here because not only does it have to choose between only two subjects but also because </w:t>
      </w:r>
      <w:proofErr w:type="spellStart"/>
      <w:r>
        <w:rPr>
          <w:b/>
          <w:bCs/>
          <w:sz w:val="40"/>
          <w:szCs w:val="40"/>
        </w:rPr>
        <w:t>Alex_Net</w:t>
      </w:r>
      <w:proofErr w:type="spellEnd"/>
      <w:r>
        <w:rPr>
          <w:b/>
          <w:bCs/>
          <w:sz w:val="40"/>
          <w:szCs w:val="40"/>
        </w:rPr>
        <w:t xml:space="preserve"> is designed for image convolution </w:t>
      </w:r>
    </w:p>
    <w:p w14:paraId="05AD69F8" w14:textId="01C6D192" w:rsidR="000F69D6" w:rsidRDefault="000F69D6">
      <w:pPr>
        <w:rPr>
          <w:b/>
          <w:bCs/>
          <w:sz w:val="40"/>
          <w:szCs w:val="40"/>
        </w:rPr>
      </w:pPr>
      <w:r>
        <w:rPr>
          <w:b/>
          <w:bCs/>
          <w:sz w:val="40"/>
          <w:szCs w:val="40"/>
        </w:rPr>
        <w:t>In the below graphs we see accuracy mostly increasing and loses decreasing, there is a time problem though as it takes more than 20ms to run each row</w:t>
      </w:r>
    </w:p>
    <w:p w14:paraId="34407FF1" w14:textId="1F150891" w:rsidR="000F69D6" w:rsidRDefault="000F69D6">
      <w:pPr>
        <w:rPr>
          <w:b/>
          <w:bCs/>
          <w:sz w:val="40"/>
          <w:szCs w:val="40"/>
        </w:rPr>
      </w:pPr>
      <w:r>
        <w:rPr>
          <w:b/>
          <w:bCs/>
          <w:sz w:val="40"/>
          <w:szCs w:val="40"/>
        </w:rPr>
        <w:t>We ran it for 6 epochs and 10 epochs respectively</w:t>
      </w:r>
    </w:p>
    <w:p w14:paraId="73543C76" w14:textId="43A954C0" w:rsidR="000F69D6" w:rsidRPr="000F69D6" w:rsidRDefault="000F69D6">
      <w:pPr>
        <w:rPr>
          <w:b/>
          <w:bCs/>
          <w:sz w:val="40"/>
          <w:szCs w:val="40"/>
        </w:rPr>
      </w:pPr>
      <w:r w:rsidRPr="000F69D6">
        <w:rPr>
          <w:b/>
          <w:bCs/>
          <w:noProof/>
          <w:sz w:val="40"/>
          <w:szCs w:val="40"/>
        </w:rPr>
        <w:drawing>
          <wp:inline distT="0" distB="0" distL="0" distR="0" wp14:anchorId="1B71B864" wp14:editId="06D20F80">
            <wp:extent cx="7231380" cy="4907280"/>
            <wp:effectExtent l="0" t="0" r="7620" b="7620"/>
            <wp:docPr id="1011827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1380" cy="4907280"/>
                    </a:xfrm>
                    <a:prstGeom prst="rect">
                      <a:avLst/>
                    </a:prstGeom>
                    <a:noFill/>
                    <a:ln>
                      <a:noFill/>
                    </a:ln>
                  </pic:spPr>
                </pic:pic>
              </a:graphicData>
            </a:graphic>
          </wp:inline>
        </w:drawing>
      </w:r>
      <w:r w:rsidRPr="000F69D6">
        <w:rPr>
          <w:b/>
          <w:bCs/>
          <w:noProof/>
          <w:sz w:val="40"/>
          <w:szCs w:val="40"/>
        </w:rPr>
        <w:drawing>
          <wp:inline distT="0" distB="0" distL="0" distR="0" wp14:anchorId="74BBA40D" wp14:editId="55BE0A94">
            <wp:extent cx="6842760" cy="5074920"/>
            <wp:effectExtent l="0" t="0" r="0" b="0"/>
            <wp:docPr id="18280006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2760" cy="5074920"/>
                    </a:xfrm>
                    <a:prstGeom prst="rect">
                      <a:avLst/>
                    </a:prstGeom>
                    <a:noFill/>
                    <a:ln>
                      <a:noFill/>
                    </a:ln>
                  </pic:spPr>
                </pic:pic>
              </a:graphicData>
            </a:graphic>
          </wp:inline>
        </w:drawing>
      </w:r>
      <w:r w:rsidRPr="000F69D6">
        <w:rPr>
          <w:b/>
          <w:bCs/>
          <w:noProof/>
          <w:sz w:val="40"/>
          <w:szCs w:val="40"/>
        </w:rPr>
        <w:drawing>
          <wp:inline distT="0" distB="0" distL="0" distR="0" wp14:anchorId="5D916AC0" wp14:editId="47E9B30E">
            <wp:extent cx="7155180" cy="5029200"/>
            <wp:effectExtent l="0" t="0" r="7620" b="0"/>
            <wp:docPr id="77222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5180" cy="5029200"/>
                    </a:xfrm>
                    <a:prstGeom prst="rect">
                      <a:avLst/>
                    </a:prstGeom>
                    <a:noFill/>
                    <a:ln>
                      <a:noFill/>
                    </a:ln>
                  </pic:spPr>
                </pic:pic>
              </a:graphicData>
            </a:graphic>
          </wp:inline>
        </w:drawing>
      </w:r>
      <w:r w:rsidRPr="000F69D6">
        <w:rPr>
          <w:b/>
          <w:bCs/>
          <w:noProof/>
          <w:sz w:val="40"/>
          <w:szCs w:val="40"/>
        </w:rPr>
        <w:drawing>
          <wp:inline distT="0" distB="0" distL="0" distR="0" wp14:anchorId="2EB93479" wp14:editId="03B6CE3A">
            <wp:extent cx="7033260" cy="4884420"/>
            <wp:effectExtent l="0" t="0" r="0" b="0"/>
            <wp:docPr id="413219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33260" cy="4884420"/>
                    </a:xfrm>
                    <a:prstGeom prst="rect">
                      <a:avLst/>
                    </a:prstGeom>
                    <a:noFill/>
                    <a:ln>
                      <a:noFill/>
                    </a:ln>
                  </pic:spPr>
                </pic:pic>
              </a:graphicData>
            </a:graphic>
          </wp:inline>
        </w:drawing>
      </w:r>
    </w:p>
    <w:p w14:paraId="4D4CF60A" w14:textId="18877CFE" w:rsidR="0026509B" w:rsidRPr="002117AB" w:rsidRDefault="002117AB">
      <w:pPr>
        <w:rPr>
          <w:sz w:val="56"/>
          <w:szCs w:val="56"/>
        </w:rPr>
      </w:pPr>
      <w:r w:rsidRPr="002117AB">
        <w:rPr>
          <w:sz w:val="56"/>
          <w:szCs w:val="56"/>
        </w:rPr>
        <w:t>This is the model I used</w:t>
      </w:r>
    </w:p>
    <w:p w14:paraId="52114F14" w14:textId="01E56BA9" w:rsidR="002117AB" w:rsidRDefault="002117AB">
      <w:r w:rsidRPr="002117AB">
        <w:rPr>
          <w:noProof/>
        </w:rPr>
        <w:drawing>
          <wp:inline distT="0" distB="0" distL="0" distR="0" wp14:anchorId="595FDBAE" wp14:editId="4D7B7F46">
            <wp:extent cx="7373379" cy="7125694"/>
            <wp:effectExtent l="0" t="0" r="0" b="0"/>
            <wp:docPr id="154069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99743" name=""/>
                    <pic:cNvPicPr/>
                  </pic:nvPicPr>
                  <pic:blipFill>
                    <a:blip r:embed="rId17"/>
                    <a:stretch>
                      <a:fillRect/>
                    </a:stretch>
                  </pic:blipFill>
                  <pic:spPr>
                    <a:xfrm>
                      <a:off x="0" y="0"/>
                      <a:ext cx="7373379" cy="7125694"/>
                    </a:xfrm>
                    <a:prstGeom prst="rect">
                      <a:avLst/>
                    </a:prstGeom>
                  </pic:spPr>
                </pic:pic>
              </a:graphicData>
            </a:graphic>
          </wp:inline>
        </w:drawing>
      </w:r>
    </w:p>
    <w:p w14:paraId="26A5D07C" w14:textId="16B6EF8D" w:rsidR="004F53F0" w:rsidRPr="00560A9A" w:rsidRDefault="006D7EDF">
      <w:pPr>
        <w:pStyle w:val="Heading1"/>
        <w:rPr>
          <w:sz w:val="40"/>
          <w:szCs w:val="40"/>
        </w:rPr>
      </w:pPr>
      <w:r w:rsidRPr="00560A9A">
        <w:rPr>
          <w:sz w:val="40"/>
          <w:szCs w:val="40"/>
        </w:rPr>
        <w:t>Training Error and Warning</w:t>
      </w:r>
    </w:p>
    <w:p w14:paraId="423BFC57" w14:textId="77777777" w:rsidR="004F53F0" w:rsidRPr="00560A9A" w:rsidRDefault="006D7EDF">
      <w:pPr>
        <w:rPr>
          <w:sz w:val="28"/>
          <w:szCs w:val="28"/>
        </w:rPr>
      </w:pPr>
      <w:r w:rsidRPr="00560A9A">
        <w:rPr>
          <w:sz w:val="28"/>
          <w:szCs w:val="28"/>
        </w:rPr>
        <w:t>A `ValueError` was encountered during training related to TensorFlow’s internal iterator mechanism. The traceback error message is provided below for reference. This may be due to an issue in the environment or data pipeline.</w:t>
      </w:r>
    </w:p>
    <w:p w14:paraId="11C2ECCD" w14:textId="77777777" w:rsidR="00560A9A" w:rsidRPr="00560A9A" w:rsidRDefault="006D7EDF">
      <w:pPr>
        <w:rPr>
          <w:sz w:val="28"/>
          <w:szCs w:val="28"/>
        </w:rPr>
      </w:pPr>
      <w:r w:rsidRPr="00560A9A">
        <w:rPr>
          <w:sz w:val="28"/>
          <w:szCs w:val="28"/>
        </w:rPr>
        <w:br/>
        <w:t>ValueError: Attr 'Toutput_types' of 'OptionalFromValue' Op passed list of length 0 less than minimum 1.</w:t>
      </w:r>
    </w:p>
    <w:p w14:paraId="5B037CBB" w14:textId="77777777" w:rsidR="00560A9A" w:rsidRPr="00560A9A" w:rsidRDefault="00560A9A">
      <w:pPr>
        <w:rPr>
          <w:sz w:val="28"/>
          <w:szCs w:val="28"/>
        </w:rPr>
      </w:pPr>
    </w:p>
    <w:p w14:paraId="194B7B3D" w14:textId="77777777" w:rsidR="00560A9A" w:rsidRPr="00560A9A" w:rsidRDefault="00560A9A">
      <w:pPr>
        <w:rPr>
          <w:sz w:val="28"/>
          <w:szCs w:val="28"/>
        </w:rPr>
      </w:pPr>
    </w:p>
    <w:p w14:paraId="7935F80D" w14:textId="77777777" w:rsidR="00560A9A" w:rsidRPr="00560A9A" w:rsidRDefault="00560A9A" w:rsidP="00560A9A">
      <w:pPr>
        <w:rPr>
          <w:sz w:val="28"/>
          <w:szCs w:val="28"/>
          <w:lang w:val="en-IN"/>
        </w:rPr>
      </w:pPr>
    </w:p>
    <w:p w14:paraId="6C73E059" w14:textId="77777777" w:rsidR="00560A9A" w:rsidRPr="00560A9A" w:rsidRDefault="00560A9A" w:rsidP="00560A9A">
      <w:pPr>
        <w:rPr>
          <w:sz w:val="28"/>
          <w:szCs w:val="28"/>
          <w:lang w:val="en-IN"/>
        </w:rPr>
      </w:pPr>
    </w:p>
    <w:p w14:paraId="05F321BF" w14:textId="77777777" w:rsidR="00560A9A" w:rsidRPr="00560A9A" w:rsidRDefault="00560A9A" w:rsidP="00560A9A">
      <w:pPr>
        <w:rPr>
          <w:sz w:val="28"/>
          <w:szCs w:val="28"/>
          <w:lang w:val="en-IN"/>
        </w:rPr>
      </w:pPr>
    </w:p>
    <w:p w14:paraId="0A843DCF" w14:textId="77777777" w:rsidR="00560A9A" w:rsidRPr="00560A9A" w:rsidRDefault="00560A9A" w:rsidP="00560A9A">
      <w:pPr>
        <w:rPr>
          <w:sz w:val="28"/>
          <w:szCs w:val="28"/>
          <w:lang w:val="en-IN"/>
        </w:rPr>
      </w:pPr>
    </w:p>
    <w:p w14:paraId="0E43E7AC" w14:textId="77777777" w:rsidR="00560A9A" w:rsidRPr="00560A9A" w:rsidRDefault="00560A9A" w:rsidP="00560A9A">
      <w:pPr>
        <w:rPr>
          <w:b/>
          <w:bCs/>
          <w:sz w:val="72"/>
          <w:szCs w:val="72"/>
          <w:lang w:val="en-IN"/>
        </w:rPr>
      </w:pPr>
      <w:r w:rsidRPr="00560A9A">
        <w:rPr>
          <w:b/>
          <w:bCs/>
          <w:sz w:val="72"/>
          <w:szCs w:val="72"/>
          <w:lang w:val="en-IN"/>
        </w:rPr>
        <w:t>Why Fashion MNIST is "Easier" than Cats vs. Dogs</w:t>
      </w:r>
    </w:p>
    <w:p w14:paraId="5E1B712C" w14:textId="77777777" w:rsidR="00560A9A" w:rsidRPr="00560A9A" w:rsidRDefault="00560A9A" w:rsidP="00560A9A">
      <w:pPr>
        <w:rPr>
          <w:sz w:val="48"/>
          <w:szCs w:val="48"/>
          <w:lang w:val="en-IN"/>
        </w:rPr>
      </w:pPr>
      <w:r w:rsidRPr="00560A9A">
        <w:rPr>
          <w:sz w:val="48"/>
          <w:szCs w:val="48"/>
          <w:lang w:val="en-IN"/>
        </w:rPr>
        <w:t>Despite having 10 classes compared to 2 for cats vs. dogs, Fashion MNIST is generally considered an "easier" classification task for machine learning models due to:</w:t>
      </w:r>
    </w:p>
    <w:p w14:paraId="5DD18DF5" w14:textId="77777777" w:rsidR="00560A9A" w:rsidRPr="00560A9A" w:rsidRDefault="00560A9A" w:rsidP="00560A9A">
      <w:pPr>
        <w:numPr>
          <w:ilvl w:val="0"/>
          <w:numId w:val="10"/>
        </w:numPr>
        <w:rPr>
          <w:sz w:val="36"/>
          <w:szCs w:val="36"/>
          <w:lang w:val="en-IN"/>
        </w:rPr>
      </w:pPr>
      <w:r w:rsidRPr="00560A9A">
        <w:rPr>
          <w:b/>
          <w:bCs/>
          <w:sz w:val="36"/>
          <w:szCs w:val="36"/>
          <w:lang w:val="en-IN"/>
        </w:rPr>
        <w:t>Image Simplicity:</w:t>
      </w:r>
      <w:r w:rsidRPr="00560A9A">
        <w:rPr>
          <w:sz w:val="36"/>
          <w:szCs w:val="36"/>
          <w:lang w:val="en-IN"/>
        </w:rPr>
        <w:t xml:space="preserve"> Fashion MNIST images are low-resolution (28x28), grayscale, and highly standardized (</w:t>
      </w:r>
      <w:proofErr w:type="spellStart"/>
      <w:r w:rsidRPr="00560A9A">
        <w:rPr>
          <w:sz w:val="36"/>
          <w:szCs w:val="36"/>
          <w:lang w:val="en-IN"/>
        </w:rPr>
        <w:t>centered</w:t>
      </w:r>
      <w:proofErr w:type="spellEnd"/>
      <w:r w:rsidRPr="00560A9A">
        <w:rPr>
          <w:sz w:val="36"/>
          <w:szCs w:val="36"/>
          <w:lang w:val="en-IN"/>
        </w:rPr>
        <w:t xml:space="preserve"> items on plain backgrounds).</w:t>
      </w:r>
    </w:p>
    <w:p w14:paraId="4B3FDC33" w14:textId="77777777" w:rsidR="00560A9A" w:rsidRPr="00560A9A" w:rsidRDefault="00560A9A" w:rsidP="00560A9A">
      <w:pPr>
        <w:numPr>
          <w:ilvl w:val="0"/>
          <w:numId w:val="10"/>
        </w:numPr>
        <w:rPr>
          <w:sz w:val="36"/>
          <w:szCs w:val="36"/>
          <w:lang w:val="en-IN"/>
        </w:rPr>
      </w:pPr>
      <w:r w:rsidRPr="00560A9A">
        <w:rPr>
          <w:b/>
          <w:bCs/>
          <w:sz w:val="36"/>
          <w:szCs w:val="36"/>
          <w:lang w:val="en-IN"/>
        </w:rPr>
        <w:t>Reduced Variability:</w:t>
      </w:r>
      <w:r w:rsidRPr="00560A9A">
        <w:rPr>
          <w:sz w:val="36"/>
          <w:szCs w:val="36"/>
          <w:lang w:val="en-IN"/>
        </w:rPr>
        <w:t xml:space="preserve"> Within each class (e.g., "T-shirt"), there's limited variation in pose, background, lighting, and specific sub-types.</w:t>
      </w:r>
    </w:p>
    <w:p w14:paraId="6BEF7574" w14:textId="77777777" w:rsidR="00560A9A" w:rsidRPr="00560A9A" w:rsidRDefault="00560A9A" w:rsidP="00560A9A">
      <w:pPr>
        <w:numPr>
          <w:ilvl w:val="0"/>
          <w:numId w:val="10"/>
        </w:numPr>
        <w:rPr>
          <w:sz w:val="36"/>
          <w:szCs w:val="36"/>
          <w:lang w:val="en-IN"/>
        </w:rPr>
      </w:pPr>
      <w:r w:rsidRPr="00560A9A">
        <w:rPr>
          <w:b/>
          <w:bCs/>
          <w:sz w:val="36"/>
          <w:szCs w:val="36"/>
          <w:lang w:val="en-IN"/>
        </w:rPr>
        <w:t>Distinct Features:</w:t>
      </w:r>
      <w:r w:rsidRPr="00560A9A">
        <w:rPr>
          <w:sz w:val="36"/>
          <w:szCs w:val="36"/>
          <w:lang w:val="en-IN"/>
        </w:rPr>
        <w:t xml:space="preserve"> The visual features distinguishing clothing items (e.g., the shape of a shoe vs. a coat) are relatively clear-cut and less ambiguous than distinguishing between different breeds or poses of real-world animals. In contrast, real-world datasets like "cats vs. dogs" feature high-resolution </w:t>
      </w:r>
      <w:proofErr w:type="spellStart"/>
      <w:r w:rsidRPr="00560A9A">
        <w:rPr>
          <w:sz w:val="36"/>
          <w:szCs w:val="36"/>
          <w:lang w:val="en-IN"/>
        </w:rPr>
        <w:t>color</w:t>
      </w:r>
      <w:proofErr w:type="spellEnd"/>
      <w:r w:rsidRPr="00560A9A">
        <w:rPr>
          <w:sz w:val="36"/>
          <w:szCs w:val="36"/>
          <w:lang w:val="en-IN"/>
        </w:rPr>
        <w:t xml:space="preserve"> images with diverse backgrounds, poses, lighting, and significant intra-class variation (different breeds, ages). This requires models to learn far more complex and abstract features.</w:t>
      </w:r>
    </w:p>
    <w:p w14:paraId="5C79D6AE" w14:textId="77777777" w:rsidR="00560A9A" w:rsidRPr="00560A9A" w:rsidRDefault="00560A9A" w:rsidP="00560A9A">
      <w:pPr>
        <w:rPr>
          <w:b/>
          <w:bCs/>
          <w:sz w:val="36"/>
          <w:szCs w:val="36"/>
          <w:lang w:val="en-IN"/>
        </w:rPr>
      </w:pPr>
      <w:r w:rsidRPr="00560A9A">
        <w:rPr>
          <w:b/>
          <w:bCs/>
          <w:sz w:val="36"/>
          <w:szCs w:val="36"/>
          <w:lang w:val="en-IN"/>
        </w:rPr>
        <w:t xml:space="preserve">Adapted </w:t>
      </w:r>
      <w:proofErr w:type="spellStart"/>
      <w:r w:rsidRPr="00560A9A">
        <w:rPr>
          <w:b/>
          <w:bCs/>
          <w:sz w:val="36"/>
          <w:szCs w:val="36"/>
          <w:lang w:val="en-IN"/>
        </w:rPr>
        <w:t>AlexNet</w:t>
      </w:r>
      <w:proofErr w:type="spellEnd"/>
      <w:r w:rsidRPr="00560A9A">
        <w:rPr>
          <w:b/>
          <w:bCs/>
          <w:sz w:val="36"/>
          <w:szCs w:val="36"/>
          <w:lang w:val="en-IN"/>
        </w:rPr>
        <w:t xml:space="preserve"> Architecture for 28x28 Images</w:t>
      </w:r>
    </w:p>
    <w:p w14:paraId="492DAEA5" w14:textId="77777777" w:rsidR="00560A9A" w:rsidRPr="00560A9A" w:rsidRDefault="00560A9A" w:rsidP="00560A9A">
      <w:pPr>
        <w:rPr>
          <w:sz w:val="36"/>
          <w:szCs w:val="36"/>
          <w:lang w:val="en-IN"/>
        </w:rPr>
      </w:pPr>
      <w:r w:rsidRPr="00560A9A">
        <w:rPr>
          <w:sz w:val="36"/>
          <w:szCs w:val="36"/>
          <w:lang w:val="en-IN"/>
        </w:rPr>
        <w:t xml:space="preserve">To explore a more complex architecture, an </w:t>
      </w:r>
      <w:proofErr w:type="spellStart"/>
      <w:r w:rsidRPr="00560A9A">
        <w:rPr>
          <w:sz w:val="36"/>
          <w:szCs w:val="36"/>
          <w:lang w:val="en-IN"/>
        </w:rPr>
        <w:t>AlexNet</w:t>
      </w:r>
      <w:proofErr w:type="spellEnd"/>
      <w:r w:rsidRPr="00560A9A">
        <w:rPr>
          <w:sz w:val="36"/>
          <w:szCs w:val="36"/>
          <w:lang w:val="en-IN"/>
        </w:rPr>
        <w:t xml:space="preserve">-like model was adapted for the 28x28 grayscale Fashion MNIST images. The original </w:t>
      </w:r>
      <w:proofErr w:type="spellStart"/>
      <w:r w:rsidRPr="00560A9A">
        <w:rPr>
          <w:sz w:val="36"/>
          <w:szCs w:val="36"/>
          <w:lang w:val="en-IN"/>
        </w:rPr>
        <w:t>AlexNet</w:t>
      </w:r>
      <w:proofErr w:type="spellEnd"/>
      <w:r w:rsidRPr="00560A9A">
        <w:rPr>
          <w:sz w:val="36"/>
          <w:szCs w:val="36"/>
          <w:lang w:val="en-IN"/>
        </w:rPr>
        <w:t xml:space="preserve"> was designed for larger (e.g., 224x224 or 227x227) 3-channel (RGB) images, so its initial convolutional and pooling layers had to be adjusted to prevent excessive </w:t>
      </w:r>
      <w:proofErr w:type="spellStart"/>
      <w:r w:rsidRPr="00560A9A">
        <w:rPr>
          <w:sz w:val="36"/>
          <w:szCs w:val="36"/>
          <w:lang w:val="en-IN"/>
        </w:rPr>
        <w:t>downsampling</w:t>
      </w:r>
      <w:proofErr w:type="spellEnd"/>
      <w:r w:rsidRPr="00560A9A">
        <w:rPr>
          <w:sz w:val="36"/>
          <w:szCs w:val="36"/>
          <w:lang w:val="en-IN"/>
        </w:rPr>
        <w:t xml:space="preserve"> of the smaller input.</w:t>
      </w:r>
    </w:p>
    <w:p w14:paraId="7891DD2F" w14:textId="77777777" w:rsidR="00560A9A" w:rsidRPr="00560A9A" w:rsidRDefault="00560A9A" w:rsidP="00560A9A">
      <w:pPr>
        <w:rPr>
          <w:sz w:val="36"/>
          <w:szCs w:val="36"/>
          <w:lang w:val="en-IN"/>
        </w:rPr>
      </w:pPr>
      <w:r w:rsidRPr="00560A9A">
        <w:rPr>
          <w:sz w:val="36"/>
          <w:szCs w:val="36"/>
          <w:lang w:val="en-IN"/>
        </w:rPr>
        <w:t>Key adaptations include:</w:t>
      </w:r>
    </w:p>
    <w:p w14:paraId="0EDF4DD6" w14:textId="77777777" w:rsidR="00560A9A" w:rsidRPr="00560A9A" w:rsidRDefault="00560A9A" w:rsidP="00560A9A">
      <w:pPr>
        <w:numPr>
          <w:ilvl w:val="0"/>
          <w:numId w:val="11"/>
        </w:numPr>
        <w:rPr>
          <w:sz w:val="36"/>
          <w:szCs w:val="36"/>
          <w:lang w:val="en-IN"/>
        </w:rPr>
      </w:pPr>
      <w:r w:rsidRPr="00560A9A">
        <w:rPr>
          <w:b/>
          <w:bCs/>
          <w:sz w:val="36"/>
          <w:szCs w:val="36"/>
          <w:lang w:val="en-IN"/>
        </w:rPr>
        <w:t>Input Shape:</w:t>
      </w:r>
      <w:r w:rsidRPr="00560A9A">
        <w:rPr>
          <w:sz w:val="36"/>
          <w:szCs w:val="36"/>
          <w:lang w:val="en-IN"/>
        </w:rPr>
        <w:t xml:space="preserve"> Changed to (28, 28, 1) for grayscale images.</w:t>
      </w:r>
    </w:p>
    <w:p w14:paraId="27B9C4AA" w14:textId="77777777" w:rsidR="00560A9A" w:rsidRPr="00560A9A" w:rsidRDefault="00560A9A" w:rsidP="00560A9A">
      <w:pPr>
        <w:numPr>
          <w:ilvl w:val="0"/>
          <w:numId w:val="11"/>
        </w:numPr>
        <w:rPr>
          <w:sz w:val="36"/>
          <w:szCs w:val="36"/>
          <w:lang w:val="en-IN"/>
        </w:rPr>
      </w:pPr>
      <w:r w:rsidRPr="00560A9A">
        <w:rPr>
          <w:b/>
          <w:bCs/>
          <w:sz w:val="36"/>
          <w:szCs w:val="36"/>
          <w:lang w:val="en-IN"/>
        </w:rPr>
        <w:t>Initial Conv2D Layer:</w:t>
      </w:r>
      <w:r w:rsidRPr="00560A9A">
        <w:rPr>
          <w:sz w:val="36"/>
          <w:szCs w:val="36"/>
          <w:lang w:val="en-IN"/>
        </w:rPr>
        <w:t xml:space="preserve"> </w:t>
      </w:r>
      <w:proofErr w:type="spellStart"/>
      <w:r w:rsidRPr="00560A9A">
        <w:rPr>
          <w:sz w:val="36"/>
          <w:szCs w:val="36"/>
          <w:lang w:val="en-IN"/>
        </w:rPr>
        <w:t>kernel_size</w:t>
      </w:r>
      <w:proofErr w:type="spellEnd"/>
      <w:r w:rsidRPr="00560A9A">
        <w:rPr>
          <w:sz w:val="36"/>
          <w:szCs w:val="36"/>
          <w:lang w:val="en-IN"/>
        </w:rPr>
        <w:t xml:space="preserve"> and strides were reduced (e.g., 5x5 kernel with stride 2) to maintain sufficient spatial information from the small input.</w:t>
      </w:r>
    </w:p>
    <w:p w14:paraId="1CBA70E5" w14:textId="77777777" w:rsidR="00560A9A" w:rsidRPr="00560A9A" w:rsidRDefault="00560A9A" w:rsidP="00560A9A">
      <w:pPr>
        <w:numPr>
          <w:ilvl w:val="0"/>
          <w:numId w:val="11"/>
        </w:numPr>
        <w:rPr>
          <w:sz w:val="36"/>
          <w:szCs w:val="36"/>
          <w:lang w:val="en-IN"/>
        </w:rPr>
      </w:pPr>
      <w:r w:rsidRPr="00560A9A">
        <w:rPr>
          <w:b/>
          <w:bCs/>
          <w:sz w:val="36"/>
          <w:szCs w:val="36"/>
          <w:lang w:val="en-IN"/>
        </w:rPr>
        <w:t>MaxPooling2D Layers:</w:t>
      </w:r>
      <w:r w:rsidRPr="00560A9A">
        <w:rPr>
          <w:sz w:val="36"/>
          <w:szCs w:val="36"/>
          <w:lang w:val="en-IN"/>
        </w:rPr>
        <w:t xml:space="preserve"> </w:t>
      </w:r>
      <w:proofErr w:type="spellStart"/>
      <w:r w:rsidRPr="00560A9A">
        <w:rPr>
          <w:sz w:val="36"/>
          <w:szCs w:val="36"/>
          <w:lang w:val="en-IN"/>
        </w:rPr>
        <w:t>pool_size</w:t>
      </w:r>
      <w:proofErr w:type="spellEnd"/>
      <w:r w:rsidRPr="00560A9A">
        <w:rPr>
          <w:sz w:val="36"/>
          <w:szCs w:val="36"/>
          <w:lang w:val="en-IN"/>
        </w:rPr>
        <w:t xml:space="preserve"> and strides were adjusted to suit the smaller feature map sizes.</w:t>
      </w:r>
    </w:p>
    <w:p w14:paraId="3789D171" w14:textId="77777777" w:rsidR="00560A9A" w:rsidRPr="00560A9A" w:rsidRDefault="00560A9A" w:rsidP="00560A9A">
      <w:pPr>
        <w:numPr>
          <w:ilvl w:val="0"/>
          <w:numId w:val="11"/>
        </w:numPr>
        <w:rPr>
          <w:sz w:val="36"/>
          <w:szCs w:val="36"/>
          <w:lang w:val="en-IN"/>
        </w:rPr>
      </w:pPr>
      <w:r w:rsidRPr="00560A9A">
        <w:rPr>
          <w:b/>
          <w:bCs/>
          <w:sz w:val="36"/>
          <w:szCs w:val="36"/>
          <w:lang w:val="en-IN"/>
        </w:rPr>
        <w:t>Output Layer:</w:t>
      </w:r>
      <w:r w:rsidRPr="00560A9A">
        <w:rPr>
          <w:sz w:val="36"/>
          <w:szCs w:val="36"/>
          <w:lang w:val="en-IN"/>
        </w:rPr>
        <w:t xml:space="preserve"> Changed to </w:t>
      </w:r>
      <w:proofErr w:type="gramStart"/>
      <w:r w:rsidRPr="00560A9A">
        <w:rPr>
          <w:sz w:val="36"/>
          <w:szCs w:val="36"/>
          <w:lang w:val="en-IN"/>
        </w:rPr>
        <w:t>Dense(</w:t>
      </w:r>
      <w:proofErr w:type="gramEnd"/>
      <w:r w:rsidRPr="00560A9A">
        <w:rPr>
          <w:sz w:val="36"/>
          <w:szCs w:val="36"/>
          <w:lang w:val="en-IN"/>
        </w:rPr>
        <w:t>10, activation='</w:t>
      </w:r>
      <w:proofErr w:type="spellStart"/>
      <w:r w:rsidRPr="00560A9A">
        <w:rPr>
          <w:sz w:val="36"/>
          <w:szCs w:val="36"/>
          <w:lang w:val="en-IN"/>
        </w:rPr>
        <w:t>softmax</w:t>
      </w:r>
      <w:proofErr w:type="spellEnd"/>
      <w:r w:rsidRPr="00560A9A">
        <w:rPr>
          <w:sz w:val="36"/>
          <w:szCs w:val="36"/>
          <w:lang w:val="en-IN"/>
        </w:rPr>
        <w:t xml:space="preserve">') to correctly classify into 10 Fashion MNIST categories, replacing the original </w:t>
      </w:r>
      <w:proofErr w:type="gramStart"/>
      <w:r w:rsidRPr="00560A9A">
        <w:rPr>
          <w:sz w:val="36"/>
          <w:szCs w:val="36"/>
          <w:lang w:val="en-IN"/>
        </w:rPr>
        <w:t>Dense(</w:t>
      </w:r>
      <w:proofErr w:type="gramEnd"/>
      <w:r w:rsidRPr="00560A9A">
        <w:rPr>
          <w:sz w:val="36"/>
          <w:szCs w:val="36"/>
          <w:lang w:val="en-IN"/>
        </w:rPr>
        <w:t>1, activation='sigmoid') which is typically for binary classification.</w:t>
      </w:r>
    </w:p>
    <w:p w14:paraId="3D34A422" w14:textId="77777777" w:rsidR="00560A9A" w:rsidRPr="00560A9A" w:rsidRDefault="00560A9A" w:rsidP="00560A9A">
      <w:pPr>
        <w:numPr>
          <w:ilvl w:val="0"/>
          <w:numId w:val="11"/>
        </w:numPr>
        <w:rPr>
          <w:sz w:val="36"/>
          <w:szCs w:val="36"/>
          <w:lang w:val="en-IN"/>
        </w:rPr>
      </w:pPr>
      <w:r w:rsidRPr="00560A9A">
        <w:rPr>
          <w:b/>
          <w:bCs/>
          <w:sz w:val="36"/>
          <w:szCs w:val="36"/>
          <w:lang w:val="en-IN"/>
        </w:rPr>
        <w:t>Batch Normalization:</w:t>
      </w:r>
      <w:r w:rsidRPr="00560A9A">
        <w:rPr>
          <w:sz w:val="36"/>
          <w:szCs w:val="36"/>
          <w:lang w:val="en-IN"/>
        </w:rPr>
        <w:t xml:space="preserve"> Added after convolutional layers, which is a common practice in modern CNNs, often replacing </w:t>
      </w:r>
      <w:proofErr w:type="spellStart"/>
      <w:r w:rsidRPr="00560A9A">
        <w:rPr>
          <w:sz w:val="36"/>
          <w:szCs w:val="36"/>
          <w:lang w:val="en-IN"/>
        </w:rPr>
        <w:t>AlexNet's</w:t>
      </w:r>
      <w:proofErr w:type="spellEnd"/>
      <w:r w:rsidRPr="00560A9A">
        <w:rPr>
          <w:sz w:val="36"/>
          <w:szCs w:val="36"/>
          <w:lang w:val="en-IN"/>
        </w:rPr>
        <w:t xml:space="preserve"> original Local Response Normalization (LRN).</w:t>
      </w:r>
    </w:p>
    <w:p w14:paraId="7879E072" w14:textId="38BE23E5" w:rsidR="00560A9A" w:rsidRPr="00560A9A" w:rsidRDefault="000F69D6" w:rsidP="00560A9A">
      <w:pPr>
        <w:rPr>
          <w:b/>
          <w:bCs/>
          <w:sz w:val="40"/>
          <w:szCs w:val="40"/>
          <w:lang w:val="en-IN"/>
        </w:rPr>
      </w:pPr>
      <w:r w:rsidRPr="000F69D6">
        <w:rPr>
          <w:b/>
          <w:bCs/>
          <w:sz w:val="40"/>
          <w:szCs w:val="40"/>
          <w:lang w:val="en-IN"/>
        </w:rPr>
        <w:t>Error and Problems</w:t>
      </w:r>
    </w:p>
    <w:p w14:paraId="1BB19DA2" w14:textId="77777777" w:rsidR="00560A9A" w:rsidRPr="00560A9A" w:rsidRDefault="00560A9A" w:rsidP="00560A9A">
      <w:pPr>
        <w:rPr>
          <w:sz w:val="28"/>
          <w:szCs w:val="28"/>
          <w:lang w:val="en-IN"/>
        </w:rPr>
      </w:pPr>
      <w:r w:rsidRPr="00560A9A">
        <w:rPr>
          <w:sz w:val="28"/>
          <w:szCs w:val="28"/>
          <w:lang w:val="en-IN"/>
        </w:rPr>
        <w:t xml:space="preserve">A </w:t>
      </w:r>
      <w:proofErr w:type="spellStart"/>
      <w:r w:rsidRPr="00560A9A">
        <w:rPr>
          <w:sz w:val="28"/>
          <w:szCs w:val="28"/>
          <w:lang w:val="en-IN"/>
        </w:rPr>
        <w:t>ValueError</w:t>
      </w:r>
      <w:proofErr w:type="spellEnd"/>
      <w:r w:rsidRPr="00560A9A">
        <w:rPr>
          <w:sz w:val="28"/>
          <w:szCs w:val="28"/>
          <w:lang w:val="en-IN"/>
        </w:rPr>
        <w:t xml:space="preserve"> was encountered during training related to a mismatch between the input data shape and the model's expected input shape.</w:t>
      </w:r>
    </w:p>
    <w:p w14:paraId="7AD2D337" w14:textId="58625199" w:rsidR="00560A9A" w:rsidRDefault="00560A9A" w:rsidP="00560A9A">
      <w:pPr>
        <w:rPr>
          <w:sz w:val="28"/>
          <w:szCs w:val="28"/>
          <w:lang w:val="en-IN"/>
        </w:rPr>
      </w:pPr>
      <w:proofErr w:type="spellStart"/>
      <w:r w:rsidRPr="00560A9A">
        <w:rPr>
          <w:sz w:val="28"/>
          <w:szCs w:val="28"/>
          <w:lang w:val="en-IN"/>
        </w:rPr>
        <w:t>ValueError</w:t>
      </w:r>
      <w:proofErr w:type="spellEnd"/>
      <w:r w:rsidRPr="00560A9A">
        <w:rPr>
          <w:sz w:val="28"/>
          <w:szCs w:val="28"/>
          <w:lang w:val="en-IN"/>
        </w:rPr>
        <w:t>: Input 0 of layer "functional_8" is incompatible with the layer: expected shape</w:t>
      </w:r>
      <w:proofErr w:type="gramStart"/>
      <w:r w:rsidRPr="00560A9A">
        <w:rPr>
          <w:sz w:val="28"/>
          <w:szCs w:val="28"/>
          <w:lang w:val="en-IN"/>
        </w:rPr>
        <w:t>=(</w:t>
      </w:r>
      <w:proofErr w:type="gramEnd"/>
      <w:r w:rsidRPr="00560A9A">
        <w:rPr>
          <w:sz w:val="28"/>
          <w:szCs w:val="28"/>
          <w:lang w:val="en-IN"/>
        </w:rPr>
        <w:t>None, 224, 224, 3), found shape</w:t>
      </w:r>
      <w:proofErr w:type="gramStart"/>
      <w:r w:rsidRPr="00560A9A">
        <w:rPr>
          <w:sz w:val="28"/>
          <w:szCs w:val="28"/>
          <w:lang w:val="en-IN"/>
        </w:rPr>
        <w:t>=(</w:t>
      </w:r>
      <w:proofErr w:type="gramEnd"/>
      <w:r w:rsidRPr="00560A9A">
        <w:rPr>
          <w:sz w:val="28"/>
          <w:szCs w:val="28"/>
          <w:lang w:val="en-IN"/>
        </w:rPr>
        <w:t>32, 28, 28, 1)</w:t>
      </w:r>
      <w:r w:rsidR="000F69D6">
        <w:rPr>
          <w:sz w:val="28"/>
          <w:szCs w:val="28"/>
          <w:lang w:val="en-IN"/>
        </w:rPr>
        <w:t>.</w:t>
      </w:r>
    </w:p>
    <w:p w14:paraId="31CCF796" w14:textId="2FCA6009" w:rsidR="000F69D6" w:rsidRPr="00560A9A" w:rsidRDefault="000F69D6" w:rsidP="00560A9A">
      <w:pPr>
        <w:rPr>
          <w:sz w:val="28"/>
          <w:szCs w:val="28"/>
          <w:lang w:val="en-IN"/>
        </w:rPr>
      </w:pPr>
      <w:r>
        <w:rPr>
          <w:sz w:val="28"/>
          <w:szCs w:val="28"/>
          <w:lang w:val="en-IN"/>
        </w:rPr>
        <w:t>There was also the problem that I was trying to run</w:t>
      </w:r>
      <w:r w:rsidR="002117AB">
        <w:rPr>
          <w:sz w:val="28"/>
          <w:szCs w:val="28"/>
          <w:lang w:val="en-IN"/>
        </w:rPr>
        <w:t xml:space="preserve"> the convolution on dogs and cats but obviously it wouldn’t work because they are not greyscale images</w:t>
      </w:r>
    </w:p>
    <w:p w14:paraId="04FDD0A8" w14:textId="77777777" w:rsidR="00560A9A" w:rsidRPr="00560A9A" w:rsidRDefault="00560A9A" w:rsidP="00560A9A">
      <w:pPr>
        <w:rPr>
          <w:sz w:val="28"/>
          <w:szCs w:val="28"/>
          <w:lang w:val="en-IN"/>
        </w:rPr>
      </w:pPr>
    </w:p>
    <w:p w14:paraId="183A7142" w14:textId="77777777" w:rsidR="00560A9A" w:rsidRPr="00560A9A" w:rsidRDefault="00560A9A" w:rsidP="00560A9A">
      <w:pPr>
        <w:rPr>
          <w:b/>
          <w:bCs/>
          <w:sz w:val="28"/>
          <w:szCs w:val="28"/>
          <w:lang w:val="en-IN"/>
        </w:rPr>
      </w:pPr>
      <w:r w:rsidRPr="00560A9A">
        <w:rPr>
          <w:b/>
          <w:bCs/>
          <w:sz w:val="28"/>
          <w:szCs w:val="28"/>
          <w:lang w:val="en-IN"/>
        </w:rPr>
        <w:t>Cause of the Error:</w:t>
      </w:r>
    </w:p>
    <w:p w14:paraId="1517BB9C" w14:textId="77777777" w:rsidR="00560A9A" w:rsidRPr="00560A9A" w:rsidRDefault="00560A9A" w:rsidP="00560A9A">
      <w:pPr>
        <w:rPr>
          <w:sz w:val="28"/>
          <w:szCs w:val="28"/>
          <w:lang w:val="en-IN"/>
        </w:rPr>
      </w:pPr>
      <w:r w:rsidRPr="00560A9A">
        <w:rPr>
          <w:sz w:val="28"/>
          <w:szCs w:val="28"/>
          <w:lang w:val="en-IN"/>
        </w:rPr>
        <w:t xml:space="preserve">This error occurred because the model (which was an </w:t>
      </w:r>
      <w:proofErr w:type="spellStart"/>
      <w:r w:rsidRPr="00560A9A">
        <w:rPr>
          <w:sz w:val="28"/>
          <w:szCs w:val="28"/>
          <w:lang w:val="en-IN"/>
        </w:rPr>
        <w:t>AlexNet</w:t>
      </w:r>
      <w:proofErr w:type="spellEnd"/>
      <w:r w:rsidRPr="00560A9A">
        <w:rPr>
          <w:sz w:val="28"/>
          <w:szCs w:val="28"/>
          <w:lang w:val="en-IN"/>
        </w:rPr>
        <w:t xml:space="preserve">-like architecture) was expecting input images of shape (None, 224, 224, 3) (meaning 224x224 pixels with 3 </w:t>
      </w:r>
      <w:proofErr w:type="spellStart"/>
      <w:r w:rsidRPr="00560A9A">
        <w:rPr>
          <w:sz w:val="28"/>
          <w:szCs w:val="28"/>
          <w:lang w:val="en-IN"/>
        </w:rPr>
        <w:t>color</w:t>
      </w:r>
      <w:proofErr w:type="spellEnd"/>
      <w:r w:rsidRPr="00560A9A">
        <w:rPr>
          <w:sz w:val="28"/>
          <w:szCs w:val="28"/>
          <w:lang w:val="en-IN"/>
        </w:rPr>
        <w:t xml:space="preserve"> channels), while the </w:t>
      </w:r>
      <w:proofErr w:type="spellStart"/>
      <w:r w:rsidRPr="00560A9A">
        <w:rPr>
          <w:sz w:val="28"/>
          <w:szCs w:val="28"/>
          <w:lang w:val="en-IN"/>
        </w:rPr>
        <w:t>preprocessed</w:t>
      </w:r>
      <w:proofErr w:type="spellEnd"/>
      <w:r w:rsidRPr="00560A9A">
        <w:rPr>
          <w:sz w:val="28"/>
          <w:szCs w:val="28"/>
          <w:lang w:val="en-IN"/>
        </w:rPr>
        <w:t xml:space="preserve"> Fashion MNIST data had a shape of (</w:t>
      </w:r>
      <w:proofErr w:type="spellStart"/>
      <w:r w:rsidRPr="00560A9A">
        <w:rPr>
          <w:sz w:val="28"/>
          <w:szCs w:val="28"/>
          <w:lang w:val="en-IN"/>
        </w:rPr>
        <w:t>num_samples</w:t>
      </w:r>
      <w:proofErr w:type="spellEnd"/>
      <w:r w:rsidRPr="00560A9A">
        <w:rPr>
          <w:sz w:val="28"/>
          <w:szCs w:val="28"/>
          <w:lang w:val="en-IN"/>
        </w:rPr>
        <w:t>, 28, 28, 1) (28x28 pixels with 1 grayscale channel).</w:t>
      </w:r>
    </w:p>
    <w:p w14:paraId="4A84FFDA" w14:textId="77777777" w:rsidR="00560A9A" w:rsidRPr="00560A9A" w:rsidRDefault="00560A9A" w:rsidP="00560A9A">
      <w:pPr>
        <w:rPr>
          <w:b/>
          <w:bCs/>
          <w:sz w:val="28"/>
          <w:szCs w:val="28"/>
          <w:lang w:val="en-IN"/>
        </w:rPr>
      </w:pPr>
      <w:r w:rsidRPr="00560A9A">
        <w:rPr>
          <w:b/>
          <w:bCs/>
          <w:sz w:val="28"/>
          <w:szCs w:val="28"/>
          <w:lang w:val="en-IN"/>
        </w:rPr>
        <w:t>Resolution:</w:t>
      </w:r>
    </w:p>
    <w:p w14:paraId="6B58202A" w14:textId="77777777" w:rsidR="00560A9A" w:rsidRPr="00560A9A" w:rsidRDefault="00560A9A" w:rsidP="00560A9A">
      <w:pPr>
        <w:rPr>
          <w:sz w:val="28"/>
          <w:szCs w:val="28"/>
          <w:lang w:val="en-IN"/>
        </w:rPr>
      </w:pPr>
      <w:r w:rsidRPr="00560A9A">
        <w:rPr>
          <w:sz w:val="28"/>
          <w:szCs w:val="28"/>
          <w:lang w:val="en-IN"/>
        </w:rPr>
        <w:t>To resolve this, the Fashion MNIST images needed to be transformed to match the model's expected input:</w:t>
      </w:r>
    </w:p>
    <w:p w14:paraId="2ED6E086" w14:textId="77777777" w:rsidR="00560A9A" w:rsidRPr="00560A9A" w:rsidRDefault="00560A9A" w:rsidP="00560A9A">
      <w:pPr>
        <w:numPr>
          <w:ilvl w:val="0"/>
          <w:numId w:val="12"/>
        </w:numPr>
        <w:rPr>
          <w:sz w:val="28"/>
          <w:szCs w:val="28"/>
          <w:lang w:val="en-IN"/>
        </w:rPr>
      </w:pPr>
      <w:r w:rsidRPr="00560A9A">
        <w:rPr>
          <w:b/>
          <w:bCs/>
          <w:sz w:val="28"/>
          <w:szCs w:val="28"/>
          <w:lang w:val="en-IN"/>
        </w:rPr>
        <w:t>Resizing:</w:t>
      </w:r>
      <w:r w:rsidRPr="00560A9A">
        <w:rPr>
          <w:sz w:val="28"/>
          <w:szCs w:val="28"/>
          <w:lang w:val="en-IN"/>
        </w:rPr>
        <w:t xml:space="preserve"> The 28x28 images were resized to 224x224 pixels using </w:t>
      </w:r>
      <w:proofErr w:type="spellStart"/>
      <w:proofErr w:type="gramStart"/>
      <w:r w:rsidRPr="00560A9A">
        <w:rPr>
          <w:sz w:val="28"/>
          <w:szCs w:val="28"/>
          <w:lang w:val="en-IN"/>
        </w:rPr>
        <w:t>tf.image</w:t>
      </w:r>
      <w:proofErr w:type="gramEnd"/>
      <w:r w:rsidRPr="00560A9A">
        <w:rPr>
          <w:sz w:val="28"/>
          <w:szCs w:val="28"/>
          <w:lang w:val="en-IN"/>
        </w:rPr>
        <w:t>.resize</w:t>
      </w:r>
      <w:proofErr w:type="spellEnd"/>
      <w:r w:rsidRPr="00560A9A">
        <w:rPr>
          <w:sz w:val="28"/>
          <w:szCs w:val="28"/>
          <w:lang w:val="en-IN"/>
        </w:rPr>
        <w:t>.</w:t>
      </w:r>
    </w:p>
    <w:p w14:paraId="04703280" w14:textId="77777777" w:rsidR="00560A9A" w:rsidRPr="00560A9A" w:rsidRDefault="00560A9A" w:rsidP="00560A9A">
      <w:pPr>
        <w:numPr>
          <w:ilvl w:val="0"/>
          <w:numId w:val="12"/>
        </w:numPr>
        <w:rPr>
          <w:sz w:val="28"/>
          <w:szCs w:val="28"/>
          <w:lang w:val="en-IN"/>
        </w:rPr>
      </w:pPr>
      <w:r w:rsidRPr="00560A9A">
        <w:rPr>
          <w:b/>
          <w:bCs/>
          <w:sz w:val="28"/>
          <w:szCs w:val="28"/>
          <w:lang w:val="en-IN"/>
        </w:rPr>
        <w:t>Channel Duplication:</w:t>
      </w:r>
      <w:r w:rsidRPr="00560A9A">
        <w:rPr>
          <w:sz w:val="28"/>
          <w:szCs w:val="28"/>
          <w:lang w:val="en-IN"/>
        </w:rPr>
        <w:t xml:space="preserve"> The single grayscale channel was duplicated three times to create a 3-channel (RGB-like) image, even though the original content remained grayscale. This makes the data compatible with models expecting RGB input.</w:t>
      </w:r>
    </w:p>
    <w:p w14:paraId="5F4E065B" w14:textId="77777777" w:rsidR="00560A9A" w:rsidRPr="00560A9A" w:rsidRDefault="00560A9A" w:rsidP="00560A9A">
      <w:pPr>
        <w:rPr>
          <w:sz w:val="28"/>
          <w:szCs w:val="28"/>
          <w:lang w:val="en-IN"/>
        </w:rPr>
      </w:pPr>
      <w:r w:rsidRPr="00560A9A">
        <w:rPr>
          <w:sz w:val="28"/>
          <w:szCs w:val="28"/>
          <w:lang w:val="en-IN"/>
        </w:rPr>
        <w:t xml:space="preserve"># Assuming </w:t>
      </w:r>
      <w:proofErr w:type="spellStart"/>
      <w:r w:rsidRPr="00560A9A">
        <w:rPr>
          <w:sz w:val="28"/>
          <w:szCs w:val="28"/>
          <w:lang w:val="en-IN"/>
        </w:rPr>
        <w:t>x_train</w:t>
      </w:r>
      <w:proofErr w:type="spellEnd"/>
      <w:r w:rsidRPr="00560A9A">
        <w:rPr>
          <w:sz w:val="28"/>
          <w:szCs w:val="28"/>
          <w:lang w:val="en-IN"/>
        </w:rPr>
        <w:t xml:space="preserve"> and </w:t>
      </w:r>
      <w:proofErr w:type="spellStart"/>
      <w:r w:rsidRPr="00560A9A">
        <w:rPr>
          <w:sz w:val="28"/>
          <w:szCs w:val="28"/>
          <w:lang w:val="en-IN"/>
        </w:rPr>
        <w:t>x_test</w:t>
      </w:r>
      <w:proofErr w:type="spellEnd"/>
      <w:r w:rsidRPr="00560A9A">
        <w:rPr>
          <w:sz w:val="28"/>
          <w:szCs w:val="28"/>
          <w:lang w:val="en-IN"/>
        </w:rPr>
        <w:t xml:space="preserve"> are already reshaped to (</w:t>
      </w:r>
      <w:proofErr w:type="spellStart"/>
      <w:r w:rsidRPr="00560A9A">
        <w:rPr>
          <w:sz w:val="28"/>
          <w:szCs w:val="28"/>
          <w:lang w:val="en-IN"/>
        </w:rPr>
        <w:t>num_samples</w:t>
      </w:r>
      <w:proofErr w:type="spellEnd"/>
      <w:r w:rsidRPr="00560A9A">
        <w:rPr>
          <w:sz w:val="28"/>
          <w:szCs w:val="28"/>
          <w:lang w:val="en-IN"/>
        </w:rPr>
        <w:t>, 28, 28, 1) and normalized</w:t>
      </w:r>
    </w:p>
    <w:p w14:paraId="4F56B131" w14:textId="77777777" w:rsidR="00560A9A" w:rsidRPr="00560A9A" w:rsidRDefault="00560A9A" w:rsidP="00560A9A">
      <w:pPr>
        <w:rPr>
          <w:sz w:val="28"/>
          <w:szCs w:val="28"/>
          <w:lang w:val="en-IN"/>
        </w:rPr>
      </w:pPr>
      <w:r w:rsidRPr="00560A9A">
        <w:rPr>
          <w:sz w:val="28"/>
          <w:szCs w:val="28"/>
          <w:lang w:val="en-IN"/>
        </w:rPr>
        <w:t># from previous preprocessing steps.</w:t>
      </w:r>
    </w:p>
    <w:p w14:paraId="4BD8805D" w14:textId="77777777" w:rsidR="00560A9A" w:rsidRPr="00560A9A" w:rsidRDefault="00560A9A" w:rsidP="00560A9A">
      <w:pPr>
        <w:rPr>
          <w:sz w:val="28"/>
          <w:szCs w:val="28"/>
          <w:lang w:val="en-IN"/>
        </w:rPr>
      </w:pPr>
    </w:p>
    <w:p w14:paraId="4BC14846" w14:textId="77777777" w:rsidR="00560A9A" w:rsidRPr="00560A9A" w:rsidRDefault="00560A9A" w:rsidP="00560A9A">
      <w:pPr>
        <w:rPr>
          <w:sz w:val="44"/>
          <w:szCs w:val="44"/>
          <w:lang w:val="en-IN"/>
        </w:rPr>
      </w:pPr>
      <w:r w:rsidRPr="00560A9A">
        <w:rPr>
          <w:sz w:val="44"/>
          <w:szCs w:val="44"/>
          <w:lang w:val="en-IN"/>
        </w:rPr>
        <w:t># 1. Resize images to 224x224</w:t>
      </w:r>
    </w:p>
    <w:p w14:paraId="50FE9320" w14:textId="77777777" w:rsidR="00560A9A" w:rsidRPr="00560A9A" w:rsidRDefault="00560A9A" w:rsidP="00560A9A">
      <w:pPr>
        <w:rPr>
          <w:sz w:val="44"/>
          <w:szCs w:val="44"/>
          <w:lang w:val="en-IN"/>
        </w:rPr>
      </w:pPr>
      <w:proofErr w:type="spellStart"/>
      <w:r w:rsidRPr="00560A9A">
        <w:rPr>
          <w:sz w:val="44"/>
          <w:szCs w:val="44"/>
          <w:lang w:val="en-IN"/>
        </w:rPr>
        <w:t>x_train_resized</w:t>
      </w:r>
      <w:proofErr w:type="spellEnd"/>
      <w:r w:rsidRPr="00560A9A">
        <w:rPr>
          <w:sz w:val="44"/>
          <w:szCs w:val="44"/>
          <w:lang w:val="en-IN"/>
        </w:rPr>
        <w:t xml:space="preserve"> = </w:t>
      </w:r>
      <w:proofErr w:type="spellStart"/>
      <w:proofErr w:type="gramStart"/>
      <w:r w:rsidRPr="00560A9A">
        <w:rPr>
          <w:sz w:val="44"/>
          <w:szCs w:val="44"/>
          <w:lang w:val="en-IN"/>
        </w:rPr>
        <w:t>tf.image</w:t>
      </w:r>
      <w:proofErr w:type="gramEnd"/>
      <w:r w:rsidRPr="00560A9A">
        <w:rPr>
          <w:sz w:val="44"/>
          <w:szCs w:val="44"/>
          <w:lang w:val="en-IN"/>
        </w:rPr>
        <w:t>.</w:t>
      </w:r>
      <w:proofErr w:type="gramStart"/>
      <w:r w:rsidRPr="00560A9A">
        <w:rPr>
          <w:sz w:val="44"/>
          <w:szCs w:val="44"/>
          <w:lang w:val="en-IN"/>
        </w:rPr>
        <w:t>resize</w:t>
      </w:r>
      <w:proofErr w:type="spellEnd"/>
      <w:r w:rsidRPr="00560A9A">
        <w:rPr>
          <w:sz w:val="44"/>
          <w:szCs w:val="44"/>
          <w:lang w:val="en-IN"/>
        </w:rPr>
        <w:t>(</w:t>
      </w:r>
      <w:proofErr w:type="spellStart"/>
      <w:proofErr w:type="gramEnd"/>
      <w:r w:rsidRPr="00560A9A">
        <w:rPr>
          <w:sz w:val="44"/>
          <w:szCs w:val="44"/>
          <w:lang w:val="en-IN"/>
        </w:rPr>
        <w:t>x_train</w:t>
      </w:r>
      <w:proofErr w:type="spellEnd"/>
      <w:r w:rsidRPr="00560A9A">
        <w:rPr>
          <w:sz w:val="44"/>
          <w:szCs w:val="44"/>
          <w:lang w:val="en-IN"/>
        </w:rPr>
        <w:t>, (224, 224)</w:t>
      </w:r>
      <w:proofErr w:type="gramStart"/>
      <w:r w:rsidRPr="00560A9A">
        <w:rPr>
          <w:sz w:val="44"/>
          <w:szCs w:val="44"/>
          <w:lang w:val="en-IN"/>
        </w:rPr>
        <w:t>).</w:t>
      </w:r>
      <w:proofErr w:type="spellStart"/>
      <w:r w:rsidRPr="00560A9A">
        <w:rPr>
          <w:sz w:val="44"/>
          <w:szCs w:val="44"/>
          <w:lang w:val="en-IN"/>
        </w:rPr>
        <w:t>numpy</w:t>
      </w:r>
      <w:proofErr w:type="spellEnd"/>
      <w:proofErr w:type="gramEnd"/>
      <w:r w:rsidRPr="00560A9A">
        <w:rPr>
          <w:sz w:val="44"/>
          <w:szCs w:val="44"/>
          <w:lang w:val="en-IN"/>
        </w:rPr>
        <w:t>()</w:t>
      </w:r>
    </w:p>
    <w:p w14:paraId="515F0977" w14:textId="77777777" w:rsidR="00560A9A" w:rsidRPr="00560A9A" w:rsidRDefault="00560A9A" w:rsidP="00560A9A">
      <w:pPr>
        <w:rPr>
          <w:sz w:val="44"/>
          <w:szCs w:val="44"/>
          <w:lang w:val="en-IN"/>
        </w:rPr>
      </w:pPr>
      <w:proofErr w:type="spellStart"/>
      <w:r w:rsidRPr="00560A9A">
        <w:rPr>
          <w:sz w:val="44"/>
          <w:szCs w:val="44"/>
          <w:lang w:val="en-IN"/>
        </w:rPr>
        <w:t>x_test_resized</w:t>
      </w:r>
      <w:proofErr w:type="spellEnd"/>
      <w:r w:rsidRPr="00560A9A">
        <w:rPr>
          <w:sz w:val="44"/>
          <w:szCs w:val="44"/>
          <w:lang w:val="en-IN"/>
        </w:rPr>
        <w:t xml:space="preserve"> = </w:t>
      </w:r>
      <w:proofErr w:type="spellStart"/>
      <w:proofErr w:type="gramStart"/>
      <w:r w:rsidRPr="00560A9A">
        <w:rPr>
          <w:sz w:val="44"/>
          <w:szCs w:val="44"/>
          <w:lang w:val="en-IN"/>
        </w:rPr>
        <w:t>tf.image</w:t>
      </w:r>
      <w:proofErr w:type="gramEnd"/>
      <w:r w:rsidRPr="00560A9A">
        <w:rPr>
          <w:sz w:val="44"/>
          <w:szCs w:val="44"/>
          <w:lang w:val="en-IN"/>
        </w:rPr>
        <w:t>.</w:t>
      </w:r>
      <w:proofErr w:type="gramStart"/>
      <w:r w:rsidRPr="00560A9A">
        <w:rPr>
          <w:sz w:val="44"/>
          <w:szCs w:val="44"/>
          <w:lang w:val="en-IN"/>
        </w:rPr>
        <w:t>resize</w:t>
      </w:r>
      <w:proofErr w:type="spellEnd"/>
      <w:r w:rsidRPr="00560A9A">
        <w:rPr>
          <w:sz w:val="44"/>
          <w:szCs w:val="44"/>
          <w:lang w:val="en-IN"/>
        </w:rPr>
        <w:t>(</w:t>
      </w:r>
      <w:proofErr w:type="spellStart"/>
      <w:proofErr w:type="gramEnd"/>
      <w:r w:rsidRPr="00560A9A">
        <w:rPr>
          <w:sz w:val="44"/>
          <w:szCs w:val="44"/>
          <w:lang w:val="en-IN"/>
        </w:rPr>
        <w:t>x_test</w:t>
      </w:r>
      <w:proofErr w:type="spellEnd"/>
      <w:r w:rsidRPr="00560A9A">
        <w:rPr>
          <w:sz w:val="44"/>
          <w:szCs w:val="44"/>
          <w:lang w:val="en-IN"/>
        </w:rPr>
        <w:t>, (224, 224)</w:t>
      </w:r>
      <w:proofErr w:type="gramStart"/>
      <w:r w:rsidRPr="00560A9A">
        <w:rPr>
          <w:sz w:val="44"/>
          <w:szCs w:val="44"/>
          <w:lang w:val="en-IN"/>
        </w:rPr>
        <w:t>).</w:t>
      </w:r>
      <w:proofErr w:type="spellStart"/>
      <w:r w:rsidRPr="00560A9A">
        <w:rPr>
          <w:sz w:val="44"/>
          <w:szCs w:val="44"/>
          <w:lang w:val="en-IN"/>
        </w:rPr>
        <w:t>numpy</w:t>
      </w:r>
      <w:proofErr w:type="spellEnd"/>
      <w:proofErr w:type="gramEnd"/>
      <w:r w:rsidRPr="00560A9A">
        <w:rPr>
          <w:sz w:val="44"/>
          <w:szCs w:val="44"/>
          <w:lang w:val="en-IN"/>
        </w:rPr>
        <w:t>()</w:t>
      </w:r>
    </w:p>
    <w:p w14:paraId="45FB0813" w14:textId="77777777" w:rsidR="00560A9A" w:rsidRPr="00560A9A" w:rsidRDefault="00560A9A" w:rsidP="00560A9A">
      <w:pPr>
        <w:rPr>
          <w:sz w:val="44"/>
          <w:szCs w:val="44"/>
          <w:lang w:val="en-IN"/>
        </w:rPr>
      </w:pPr>
    </w:p>
    <w:p w14:paraId="4A71A5AE" w14:textId="77777777" w:rsidR="00560A9A" w:rsidRPr="00560A9A" w:rsidRDefault="00560A9A" w:rsidP="00560A9A">
      <w:pPr>
        <w:rPr>
          <w:sz w:val="44"/>
          <w:szCs w:val="44"/>
          <w:lang w:val="en-IN"/>
        </w:rPr>
      </w:pPr>
      <w:r w:rsidRPr="00560A9A">
        <w:rPr>
          <w:sz w:val="44"/>
          <w:szCs w:val="44"/>
          <w:lang w:val="en-IN"/>
        </w:rPr>
        <w:t># 2. Convert grayscale (1 channel) to RGB (3 channels) by repeating the channel</w:t>
      </w:r>
    </w:p>
    <w:p w14:paraId="04EDE9D1" w14:textId="77777777" w:rsidR="00560A9A" w:rsidRPr="00560A9A" w:rsidRDefault="00560A9A" w:rsidP="00560A9A">
      <w:pPr>
        <w:rPr>
          <w:sz w:val="44"/>
          <w:szCs w:val="44"/>
          <w:lang w:val="en-IN"/>
        </w:rPr>
      </w:pPr>
      <w:proofErr w:type="spellStart"/>
      <w:r w:rsidRPr="00560A9A">
        <w:rPr>
          <w:sz w:val="44"/>
          <w:szCs w:val="44"/>
          <w:lang w:val="en-IN"/>
        </w:rPr>
        <w:t>x_train_rgb</w:t>
      </w:r>
      <w:proofErr w:type="spellEnd"/>
      <w:r w:rsidRPr="00560A9A">
        <w:rPr>
          <w:sz w:val="44"/>
          <w:szCs w:val="44"/>
          <w:lang w:val="en-IN"/>
        </w:rPr>
        <w:t xml:space="preserve"> = </w:t>
      </w:r>
      <w:proofErr w:type="spellStart"/>
      <w:proofErr w:type="gramStart"/>
      <w:r w:rsidRPr="00560A9A">
        <w:rPr>
          <w:sz w:val="44"/>
          <w:szCs w:val="44"/>
          <w:lang w:val="en-IN"/>
        </w:rPr>
        <w:t>np.repeat</w:t>
      </w:r>
      <w:proofErr w:type="spellEnd"/>
      <w:proofErr w:type="gramEnd"/>
      <w:r w:rsidRPr="00560A9A">
        <w:rPr>
          <w:sz w:val="44"/>
          <w:szCs w:val="44"/>
          <w:lang w:val="en-IN"/>
        </w:rPr>
        <w:t>(</w:t>
      </w:r>
      <w:proofErr w:type="spellStart"/>
      <w:r w:rsidRPr="00560A9A">
        <w:rPr>
          <w:sz w:val="44"/>
          <w:szCs w:val="44"/>
          <w:lang w:val="en-IN"/>
        </w:rPr>
        <w:t>x_train_resized</w:t>
      </w:r>
      <w:proofErr w:type="spellEnd"/>
      <w:r w:rsidRPr="00560A9A">
        <w:rPr>
          <w:sz w:val="44"/>
          <w:szCs w:val="44"/>
          <w:lang w:val="en-IN"/>
        </w:rPr>
        <w:t>, 3, axis=-1)</w:t>
      </w:r>
    </w:p>
    <w:p w14:paraId="362FB617" w14:textId="77777777" w:rsidR="00560A9A" w:rsidRPr="00560A9A" w:rsidRDefault="00560A9A" w:rsidP="00560A9A">
      <w:pPr>
        <w:rPr>
          <w:sz w:val="44"/>
          <w:szCs w:val="44"/>
          <w:lang w:val="en-IN"/>
        </w:rPr>
      </w:pPr>
      <w:proofErr w:type="spellStart"/>
      <w:r w:rsidRPr="00560A9A">
        <w:rPr>
          <w:sz w:val="44"/>
          <w:szCs w:val="44"/>
          <w:lang w:val="en-IN"/>
        </w:rPr>
        <w:t>x_test_rgb</w:t>
      </w:r>
      <w:proofErr w:type="spellEnd"/>
      <w:r w:rsidRPr="00560A9A">
        <w:rPr>
          <w:sz w:val="44"/>
          <w:szCs w:val="44"/>
          <w:lang w:val="en-IN"/>
        </w:rPr>
        <w:t xml:space="preserve"> = </w:t>
      </w:r>
      <w:proofErr w:type="spellStart"/>
      <w:proofErr w:type="gramStart"/>
      <w:r w:rsidRPr="00560A9A">
        <w:rPr>
          <w:sz w:val="44"/>
          <w:szCs w:val="44"/>
          <w:lang w:val="en-IN"/>
        </w:rPr>
        <w:t>np.repeat</w:t>
      </w:r>
      <w:proofErr w:type="spellEnd"/>
      <w:proofErr w:type="gramEnd"/>
      <w:r w:rsidRPr="00560A9A">
        <w:rPr>
          <w:sz w:val="44"/>
          <w:szCs w:val="44"/>
          <w:lang w:val="en-IN"/>
        </w:rPr>
        <w:t>(</w:t>
      </w:r>
      <w:proofErr w:type="spellStart"/>
      <w:r w:rsidRPr="00560A9A">
        <w:rPr>
          <w:sz w:val="44"/>
          <w:szCs w:val="44"/>
          <w:lang w:val="en-IN"/>
        </w:rPr>
        <w:t>x_test_resized</w:t>
      </w:r>
      <w:proofErr w:type="spellEnd"/>
      <w:r w:rsidRPr="00560A9A">
        <w:rPr>
          <w:sz w:val="44"/>
          <w:szCs w:val="44"/>
          <w:lang w:val="en-IN"/>
        </w:rPr>
        <w:t>, 3, axis=-1)</w:t>
      </w:r>
    </w:p>
    <w:p w14:paraId="5F696EEA" w14:textId="77777777" w:rsidR="00560A9A" w:rsidRPr="00560A9A" w:rsidRDefault="00560A9A" w:rsidP="00560A9A">
      <w:pPr>
        <w:rPr>
          <w:sz w:val="44"/>
          <w:szCs w:val="44"/>
          <w:lang w:val="en-IN"/>
        </w:rPr>
      </w:pPr>
    </w:p>
    <w:p w14:paraId="6AD0E9B0" w14:textId="77777777" w:rsidR="00560A9A" w:rsidRPr="00560A9A" w:rsidRDefault="00560A9A" w:rsidP="00560A9A">
      <w:pPr>
        <w:rPr>
          <w:sz w:val="44"/>
          <w:szCs w:val="44"/>
          <w:lang w:val="en-IN"/>
        </w:rPr>
      </w:pPr>
      <w:proofErr w:type="gramStart"/>
      <w:r w:rsidRPr="00560A9A">
        <w:rPr>
          <w:sz w:val="44"/>
          <w:szCs w:val="44"/>
          <w:lang w:val="en-IN"/>
        </w:rPr>
        <w:t>print(</w:t>
      </w:r>
      <w:proofErr w:type="spellStart"/>
      <w:proofErr w:type="gramEnd"/>
      <w:r w:rsidRPr="00560A9A">
        <w:rPr>
          <w:sz w:val="44"/>
          <w:szCs w:val="44"/>
          <w:lang w:val="en-IN"/>
        </w:rPr>
        <w:t>f"x_train_rgb</w:t>
      </w:r>
      <w:proofErr w:type="spellEnd"/>
      <w:r w:rsidRPr="00560A9A">
        <w:rPr>
          <w:sz w:val="44"/>
          <w:szCs w:val="44"/>
          <w:lang w:val="en-IN"/>
        </w:rPr>
        <w:t xml:space="preserve"> shape after resizing and adding channels: {</w:t>
      </w:r>
      <w:proofErr w:type="spellStart"/>
      <w:r w:rsidRPr="00560A9A">
        <w:rPr>
          <w:sz w:val="44"/>
          <w:szCs w:val="44"/>
          <w:lang w:val="en-IN"/>
        </w:rPr>
        <w:t>x_train_</w:t>
      </w:r>
      <w:proofErr w:type="gramStart"/>
      <w:r w:rsidRPr="00560A9A">
        <w:rPr>
          <w:sz w:val="44"/>
          <w:szCs w:val="44"/>
          <w:lang w:val="en-IN"/>
        </w:rPr>
        <w:t>rgb.shape</w:t>
      </w:r>
      <w:proofErr w:type="spellEnd"/>
      <w:proofErr w:type="gramEnd"/>
      <w:r w:rsidRPr="00560A9A">
        <w:rPr>
          <w:sz w:val="44"/>
          <w:szCs w:val="44"/>
          <w:lang w:val="en-IN"/>
        </w:rPr>
        <w:t>}")</w:t>
      </w:r>
    </w:p>
    <w:p w14:paraId="6BA1E73E" w14:textId="77777777" w:rsidR="00560A9A" w:rsidRPr="00560A9A" w:rsidRDefault="00560A9A" w:rsidP="00560A9A">
      <w:pPr>
        <w:rPr>
          <w:sz w:val="44"/>
          <w:szCs w:val="44"/>
          <w:lang w:val="en-IN"/>
        </w:rPr>
      </w:pPr>
      <w:proofErr w:type="gramStart"/>
      <w:r w:rsidRPr="00560A9A">
        <w:rPr>
          <w:sz w:val="44"/>
          <w:szCs w:val="44"/>
          <w:lang w:val="en-IN"/>
        </w:rPr>
        <w:t>print(</w:t>
      </w:r>
      <w:proofErr w:type="spellStart"/>
      <w:proofErr w:type="gramEnd"/>
      <w:r w:rsidRPr="00560A9A">
        <w:rPr>
          <w:sz w:val="44"/>
          <w:szCs w:val="44"/>
          <w:lang w:val="en-IN"/>
        </w:rPr>
        <w:t>f"x_test_rgb</w:t>
      </w:r>
      <w:proofErr w:type="spellEnd"/>
      <w:r w:rsidRPr="00560A9A">
        <w:rPr>
          <w:sz w:val="44"/>
          <w:szCs w:val="44"/>
          <w:lang w:val="en-IN"/>
        </w:rPr>
        <w:t xml:space="preserve"> shape after resizing and adding channels: {</w:t>
      </w:r>
      <w:proofErr w:type="spellStart"/>
      <w:r w:rsidRPr="00560A9A">
        <w:rPr>
          <w:sz w:val="44"/>
          <w:szCs w:val="44"/>
          <w:lang w:val="en-IN"/>
        </w:rPr>
        <w:t>x_test_</w:t>
      </w:r>
      <w:proofErr w:type="gramStart"/>
      <w:r w:rsidRPr="00560A9A">
        <w:rPr>
          <w:sz w:val="44"/>
          <w:szCs w:val="44"/>
          <w:lang w:val="en-IN"/>
        </w:rPr>
        <w:t>rgb.shape</w:t>
      </w:r>
      <w:proofErr w:type="spellEnd"/>
      <w:proofErr w:type="gramEnd"/>
      <w:r w:rsidRPr="00560A9A">
        <w:rPr>
          <w:sz w:val="44"/>
          <w:szCs w:val="44"/>
          <w:lang w:val="en-IN"/>
        </w:rPr>
        <w:t>}")</w:t>
      </w:r>
    </w:p>
    <w:p w14:paraId="3D311B5A" w14:textId="77777777" w:rsidR="00560A9A" w:rsidRPr="00560A9A" w:rsidRDefault="00560A9A" w:rsidP="00560A9A">
      <w:pPr>
        <w:rPr>
          <w:sz w:val="44"/>
          <w:szCs w:val="44"/>
          <w:lang w:val="en-IN"/>
        </w:rPr>
      </w:pPr>
    </w:p>
    <w:p w14:paraId="1FF31FD8" w14:textId="77777777" w:rsidR="00560A9A" w:rsidRPr="00560A9A" w:rsidRDefault="00560A9A" w:rsidP="00560A9A">
      <w:pPr>
        <w:rPr>
          <w:sz w:val="44"/>
          <w:szCs w:val="44"/>
          <w:lang w:val="en-IN"/>
        </w:rPr>
      </w:pPr>
      <w:r w:rsidRPr="00560A9A">
        <w:rPr>
          <w:sz w:val="44"/>
          <w:szCs w:val="44"/>
          <w:lang w:val="en-IN"/>
        </w:rPr>
        <w:t># These `</w:t>
      </w:r>
      <w:proofErr w:type="spellStart"/>
      <w:r w:rsidRPr="00560A9A">
        <w:rPr>
          <w:sz w:val="44"/>
          <w:szCs w:val="44"/>
          <w:lang w:val="en-IN"/>
        </w:rPr>
        <w:t>x_train_rgb</w:t>
      </w:r>
      <w:proofErr w:type="spellEnd"/>
      <w:r w:rsidRPr="00560A9A">
        <w:rPr>
          <w:sz w:val="44"/>
          <w:szCs w:val="44"/>
          <w:lang w:val="en-IN"/>
        </w:rPr>
        <w:t>` and `</w:t>
      </w:r>
      <w:proofErr w:type="spellStart"/>
      <w:r w:rsidRPr="00560A9A">
        <w:rPr>
          <w:sz w:val="44"/>
          <w:szCs w:val="44"/>
          <w:lang w:val="en-IN"/>
        </w:rPr>
        <w:t>x_test_rgb</w:t>
      </w:r>
      <w:proofErr w:type="spellEnd"/>
      <w:r w:rsidRPr="00560A9A">
        <w:rPr>
          <w:sz w:val="44"/>
          <w:szCs w:val="44"/>
          <w:lang w:val="en-IN"/>
        </w:rPr>
        <w:t xml:space="preserve">` would then be used for training the </w:t>
      </w:r>
      <w:proofErr w:type="spellStart"/>
      <w:r w:rsidRPr="00560A9A">
        <w:rPr>
          <w:sz w:val="44"/>
          <w:szCs w:val="44"/>
          <w:lang w:val="en-IN"/>
        </w:rPr>
        <w:t>AlexNet</w:t>
      </w:r>
      <w:proofErr w:type="spellEnd"/>
      <w:r w:rsidRPr="00560A9A">
        <w:rPr>
          <w:sz w:val="44"/>
          <w:szCs w:val="44"/>
          <w:lang w:val="en-IN"/>
        </w:rPr>
        <w:t>-like model.</w:t>
      </w:r>
    </w:p>
    <w:p w14:paraId="4D195445" w14:textId="77777777" w:rsidR="00560A9A" w:rsidRPr="00560A9A" w:rsidRDefault="00560A9A" w:rsidP="00560A9A">
      <w:pPr>
        <w:rPr>
          <w:sz w:val="28"/>
          <w:szCs w:val="28"/>
          <w:lang w:val="en-IN"/>
        </w:rPr>
      </w:pPr>
    </w:p>
    <w:p w14:paraId="5FC2BAC0" w14:textId="77777777" w:rsidR="00560A9A" w:rsidRPr="00560A9A" w:rsidRDefault="00560A9A" w:rsidP="00560A9A">
      <w:pPr>
        <w:rPr>
          <w:b/>
          <w:bCs/>
          <w:sz w:val="52"/>
          <w:szCs w:val="52"/>
          <w:lang w:val="en-IN"/>
        </w:rPr>
      </w:pPr>
      <w:r w:rsidRPr="00560A9A">
        <w:rPr>
          <w:b/>
          <w:bCs/>
          <w:sz w:val="52"/>
          <w:szCs w:val="52"/>
          <w:lang w:val="en-IN"/>
        </w:rPr>
        <w:t>Conclusion</w:t>
      </w:r>
    </w:p>
    <w:p w14:paraId="4C832FDD" w14:textId="2AD0EB23" w:rsidR="00560A9A" w:rsidRPr="00560A9A" w:rsidRDefault="00560A9A" w:rsidP="00560A9A">
      <w:pPr>
        <w:rPr>
          <w:sz w:val="52"/>
          <w:szCs w:val="52"/>
          <w:lang w:val="en-IN"/>
        </w:rPr>
      </w:pPr>
      <w:r w:rsidRPr="00560A9A">
        <w:rPr>
          <w:sz w:val="52"/>
          <w:szCs w:val="52"/>
          <w:lang w:val="en-IN"/>
        </w:rPr>
        <w:t xml:space="preserve">This report details the process of setting up and training CNN models on the Fashion MNIST dataset. It highlights the importance of correct data preprocessing, including normalization, reshaping, and splitting into training and validation </w:t>
      </w:r>
      <w:proofErr w:type="spellStart"/>
      <w:proofErr w:type="gramStart"/>
      <w:r w:rsidRPr="00560A9A">
        <w:rPr>
          <w:sz w:val="52"/>
          <w:szCs w:val="52"/>
          <w:lang w:val="en-IN"/>
        </w:rPr>
        <w:t>sets.</w:t>
      </w:r>
      <w:r w:rsidR="002117AB">
        <w:rPr>
          <w:sz w:val="52"/>
          <w:szCs w:val="52"/>
          <w:lang w:val="en-IN"/>
        </w:rPr>
        <w:t>It</w:t>
      </w:r>
      <w:proofErr w:type="spellEnd"/>
      <w:proofErr w:type="gramEnd"/>
      <w:r w:rsidR="002117AB">
        <w:rPr>
          <w:sz w:val="52"/>
          <w:szCs w:val="52"/>
          <w:lang w:val="en-IN"/>
        </w:rPr>
        <w:t xml:space="preserve"> also </w:t>
      </w:r>
      <w:proofErr w:type="spellStart"/>
      <w:r w:rsidR="002117AB">
        <w:rPr>
          <w:sz w:val="52"/>
          <w:szCs w:val="52"/>
          <w:lang w:val="en-IN"/>
        </w:rPr>
        <w:t>discuses</w:t>
      </w:r>
      <w:proofErr w:type="spellEnd"/>
      <w:r w:rsidR="002117AB">
        <w:rPr>
          <w:sz w:val="52"/>
          <w:szCs w:val="52"/>
          <w:lang w:val="en-IN"/>
        </w:rPr>
        <w:t xml:space="preserve"> the effects and advantages of </w:t>
      </w:r>
      <w:proofErr w:type="spellStart"/>
      <w:r w:rsidR="002117AB">
        <w:rPr>
          <w:sz w:val="52"/>
          <w:szCs w:val="52"/>
          <w:lang w:val="en-IN"/>
        </w:rPr>
        <w:t>Alex_Net</w:t>
      </w:r>
      <w:proofErr w:type="spellEnd"/>
      <w:r w:rsidR="002117AB">
        <w:rPr>
          <w:sz w:val="52"/>
          <w:szCs w:val="52"/>
          <w:lang w:val="en-IN"/>
        </w:rPr>
        <w:t xml:space="preserve"> and other </w:t>
      </w:r>
      <w:proofErr w:type="spellStart"/>
      <w:r w:rsidR="002117AB">
        <w:rPr>
          <w:sz w:val="52"/>
          <w:szCs w:val="52"/>
          <w:lang w:val="en-IN"/>
        </w:rPr>
        <w:t>convulations</w:t>
      </w:r>
      <w:proofErr w:type="spellEnd"/>
      <w:r w:rsidR="002117AB">
        <w:rPr>
          <w:sz w:val="52"/>
          <w:szCs w:val="52"/>
          <w:lang w:val="en-IN"/>
        </w:rPr>
        <w:t xml:space="preserve"> and tells us to when to use which.</w:t>
      </w:r>
      <w:r w:rsidRPr="00560A9A">
        <w:rPr>
          <w:sz w:val="52"/>
          <w:szCs w:val="52"/>
          <w:lang w:val="en-IN"/>
        </w:rPr>
        <w:t xml:space="preserve"> Furthermore, it addresses a common </w:t>
      </w:r>
      <w:proofErr w:type="spellStart"/>
      <w:r w:rsidRPr="00560A9A">
        <w:rPr>
          <w:sz w:val="52"/>
          <w:szCs w:val="52"/>
          <w:lang w:val="en-IN"/>
        </w:rPr>
        <w:t>ValueError</w:t>
      </w:r>
      <w:proofErr w:type="spellEnd"/>
      <w:r w:rsidRPr="00560A9A">
        <w:rPr>
          <w:sz w:val="52"/>
          <w:szCs w:val="52"/>
          <w:lang w:val="en-IN"/>
        </w:rPr>
        <w:t xml:space="preserve"> related to input shape mismatch and demonstrates how to adapt a more complex architecture like </w:t>
      </w:r>
      <w:proofErr w:type="spellStart"/>
      <w:r w:rsidRPr="00560A9A">
        <w:rPr>
          <w:sz w:val="52"/>
          <w:szCs w:val="52"/>
          <w:lang w:val="en-IN"/>
        </w:rPr>
        <w:t>AlexNet</w:t>
      </w:r>
      <w:proofErr w:type="spellEnd"/>
      <w:r w:rsidRPr="00560A9A">
        <w:rPr>
          <w:sz w:val="52"/>
          <w:szCs w:val="52"/>
          <w:lang w:val="en-IN"/>
        </w:rPr>
        <w:t xml:space="preserve"> for a smaller, grayscale dataset by adjusting its initial layers and input handling. The choice between a simpler CNN and an adapted </w:t>
      </w:r>
      <w:proofErr w:type="spellStart"/>
      <w:r w:rsidRPr="00560A9A">
        <w:rPr>
          <w:sz w:val="52"/>
          <w:szCs w:val="52"/>
          <w:lang w:val="en-IN"/>
        </w:rPr>
        <w:t>AlexNet</w:t>
      </w:r>
      <w:proofErr w:type="spellEnd"/>
      <w:r w:rsidRPr="00560A9A">
        <w:rPr>
          <w:sz w:val="52"/>
          <w:szCs w:val="52"/>
          <w:lang w:val="en-IN"/>
        </w:rPr>
        <w:t xml:space="preserve"> depends on the specific requirements and computational resources, with the simpler CNN often being more efficient for datasets like Fashion MNIST.</w:t>
      </w:r>
    </w:p>
    <w:p w14:paraId="124C6089" w14:textId="2FD4FF1B" w:rsidR="004F53F0" w:rsidRDefault="006D7EDF">
      <w:r>
        <w:br/>
      </w:r>
    </w:p>
    <w:sectPr w:rsidR="004F5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FC3672"/>
    <w:multiLevelType w:val="multilevel"/>
    <w:tmpl w:val="D430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B1F30"/>
    <w:multiLevelType w:val="multilevel"/>
    <w:tmpl w:val="697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273ED"/>
    <w:multiLevelType w:val="multilevel"/>
    <w:tmpl w:val="427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449733">
    <w:abstractNumId w:val="8"/>
  </w:num>
  <w:num w:numId="2" w16cid:durableId="1968730842">
    <w:abstractNumId w:val="6"/>
  </w:num>
  <w:num w:numId="3" w16cid:durableId="1648432950">
    <w:abstractNumId w:val="5"/>
  </w:num>
  <w:num w:numId="4" w16cid:durableId="1057123059">
    <w:abstractNumId w:val="4"/>
  </w:num>
  <w:num w:numId="5" w16cid:durableId="1473981844">
    <w:abstractNumId w:val="7"/>
  </w:num>
  <w:num w:numId="6" w16cid:durableId="2097241930">
    <w:abstractNumId w:val="3"/>
  </w:num>
  <w:num w:numId="7" w16cid:durableId="511257933">
    <w:abstractNumId w:val="2"/>
  </w:num>
  <w:num w:numId="8" w16cid:durableId="1310862907">
    <w:abstractNumId w:val="1"/>
  </w:num>
  <w:num w:numId="9" w16cid:durableId="532303551">
    <w:abstractNumId w:val="0"/>
  </w:num>
  <w:num w:numId="10" w16cid:durableId="461969558">
    <w:abstractNumId w:val="10"/>
  </w:num>
  <w:num w:numId="11" w16cid:durableId="1589537339">
    <w:abstractNumId w:val="11"/>
  </w:num>
  <w:num w:numId="12" w16cid:durableId="765811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69D6"/>
    <w:rsid w:val="0012203F"/>
    <w:rsid w:val="001225FE"/>
    <w:rsid w:val="0015074B"/>
    <w:rsid w:val="002117AB"/>
    <w:rsid w:val="0026509B"/>
    <w:rsid w:val="0029639D"/>
    <w:rsid w:val="00326F90"/>
    <w:rsid w:val="004F53F0"/>
    <w:rsid w:val="00560A9A"/>
    <w:rsid w:val="006D7EDF"/>
    <w:rsid w:val="00AA1D8D"/>
    <w:rsid w:val="00B47730"/>
    <w:rsid w:val="00B5253B"/>
    <w:rsid w:val="00C0157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ABE58"/>
  <w14:defaultImageDpi w14:val="300"/>
  <w15:docId w15:val="{FF0E5AAE-ECF2-4216-8639-BA60B6DC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9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Soham Bhanja</cp:lastModifiedBy>
  <cp:revision>2</cp:revision>
  <dcterms:created xsi:type="dcterms:W3CDTF">2025-07-17T18:54:00Z</dcterms:created>
  <dcterms:modified xsi:type="dcterms:W3CDTF">2025-07-17T18:54:00Z</dcterms:modified>
  <cp:category/>
</cp:coreProperties>
</file>